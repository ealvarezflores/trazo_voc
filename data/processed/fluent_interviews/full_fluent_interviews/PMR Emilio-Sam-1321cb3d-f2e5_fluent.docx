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[Interviewer] Emilio Alvarez Flores</w:t>
      </w:r>
    </w:p>
    <w:p>
      <w:r>
        <w:t>It. Hide how? Hide this. Don't watch. Interesting. But yeah, man, that's basically some of the context. Can you like. And the reason, the way that I'm running this, right. It's like, it's super broad because, like, I don't want to bias you or anything.</w:t>
      </w:r>
    </w:p>
    <w:p>
      <w:r>
        <w:t>[Interviewer] Emilio Alvarez Flores</w:t>
      </w:r>
    </w:p>
    <w:p>
      <w:r>
        <w:t>Then where we're thinking and so like, can you just tell me a bit more about how the process works from end to from the conception of an architecture project all the way to delivering it to the final client? I mean, actually, before that, can you tell me a bit more about the size type of</w:t>
      </w:r>
    </w:p>
    <w:p>
      <w:r>
        <w:t>[Interviewee] Samarth Gwalani</w:t>
      </w:r>
    </w:p>
    <w:p>
      <w:r>
        <w:t>Yeah, so I've worked on various scales of projects ranging from doing interiors for homes, building actual homes in New Jersey, Maine, Long island, stuff like as well as doing commercial projects such as shopping centers and then all the way up to stadiums seen a broad range.</w:t>
      </w:r>
    </w:p>
    <w:p>
      <w:r>
        <w:t>[Interviewer] Emilio Alvarez Flores</w:t>
      </w:r>
    </w:p>
    <w:p>
      <w:r>
        <w:t>What was the stadium?</w:t>
      </w:r>
    </w:p>
    <w:p>
      <w:r>
        <w:t>[Interviewee] Samarth Gwalani</w:t>
      </w:r>
    </w:p>
    <w:p>
      <w:r>
        <w:t>It was Everton's new stadium that just opened Yeah, that's correct.</w:t>
      </w:r>
    </w:p>
    <w:p>
      <w:r>
        <w:t>[Interviewer] Emilio Alvarez Flores</w:t>
      </w:r>
    </w:p>
    <w:p>
      <w:r>
        <w:t>Did you get to know?</w:t>
      </w:r>
    </w:p>
    <w:p>
      <w:r>
        <w:t>[Interviewee] Samarth Gwalani</w:t>
      </w:r>
    </w:p>
    <w:p>
      <w:r>
        <w:t>I left. I'm no longer an architect. So by the time we finished the drawings, it took a few years and stuff to get So it's on my bucket list to go there.</w:t>
      </w:r>
    </w:p>
    <w:p>
      <w:r>
        <w:t>[Interviewer] Emilio Alvarez Flores</w:t>
      </w:r>
    </w:p>
    <w:p>
      <w:r>
        <w:t>Gotcha.</w:t>
      </w:r>
    </w:p>
    <w:p>
      <w:r>
        <w:t>[Interviewee] Samarth Gwalani</w:t>
      </w:r>
    </w:p>
    <w:p>
      <w:r>
        <w:t>So that was one of them. And the process is significantly different for all of them. I can start maybe with the stadiums, how it looks more formally and then work my way down to smaller projects if that's That's great. Yeah. So for stadiums, it starts with the company that's trying to build the stadium, putting to schematic designs.</w:t>
      </w:r>
    </w:p>
    <w:p>
      <w:r>
        <w:t>[Interviewee] Samarth Gwalani</w:t>
      </w:r>
    </w:p>
    <w:p>
      <w:r>
        <w:t>And then you like, you basically put that schematic in the shortlist. A few firms, or they select the form they want to go with for the schematic and you actually take feedback from them and build out the entire stadium schematic being like, no, we need capacity like this, we kind of want more historical elements, blah, So you refine the design and get it to a point that it's like a fully fleshed 3D model in the sense, as well as basic drawing sets where you see the floor plan, the room organizations. You don't go into like plumbing, electricals or anything at schematic stage. Okay. And once they're happy with the schematics, you basically are continuously qualifying for subsequent rounds. So they're three rounds, schematic drawings.</w:t>
      </w:r>
    </w:p>
    <w:p>
      <w:r>
        <w:t>[Interviewer] Emilio Alvarez Flores</w:t>
      </w:r>
    </w:p>
    <w:p>
      <w:r>
        <w:t>Design development, but then not win another round.</w:t>
      </w:r>
    </w:p>
    <w:p>
      <w:r>
        <w:t>[Interviewee] Samarth Gwalani</w:t>
      </w:r>
    </w:p>
    <w:p>
      <w:r>
        <w:t>Yeah, you can. for example, a firm that's really creative would do the schematics and maybe a firm sometimes they'd qualify for design development, but then construction documents. They'd want to go to A Com or a massive company that has experience of putting together these projects because they're good at specifying the products and stuff. This specifically works for big projects, rarely for smaller projects in general.</w:t>
      </w:r>
    </w:p>
    <w:p>
      <w:r>
        <w:t>[Interviewer] Emilio Alvarez Flores</w:t>
      </w:r>
    </w:p>
    <w:p>
      <w:r>
        <w:t>Makes sense. Overhead and switching and all that stuff.</w:t>
      </w:r>
    </w:p>
    <w:p>
      <w:r>
        <w:t>[Interviewee] Samarth Gwalani</w:t>
      </w:r>
    </w:p>
    <w:p>
      <w:r>
        <w:t>and the expertise level doesn't require that high bar. if you're putting to an. Putting together an airport, you need to be able to source massive structural members and And a small design firm is not equipped for that. So just. It just slows them down in So you tend to switch to large firm. And especially if you're doing it in Everton, then there'd be a local firm that will detail it for materials permissions and processes within that region. But schematics is less rigid to the region in general.</w:t>
      </w:r>
    </w:p>
    <w:p>
      <w:r>
        <w:t>[Interviewer] Emilio Alvarez Flores</w:t>
      </w:r>
    </w:p>
    <w:p>
      <w:r>
        <w:t>Got it. Okay.</w:t>
      </w:r>
    </w:p>
    <w:p>
      <w:r>
        <w:t>[Interviewee] Samarth Gwalani</w:t>
      </w:r>
    </w:p>
    <w:p>
      <w:r>
        <w:t>So you qualify for design development. Design development typically looks at adding everything in to make it look like a fully fledged building. Electrical, plumbing and everything. Once that's confirmed, it's construction documents and that gets to the detail level. How do materials meet? How does specific conditions work? And every part of the building is forensically put into place. The 3D model gets overly complex over this period of time. Initially it's less complex, more massing, then slight design and then systems in place and then finally smaller pieces working together essentially. So that's kind of how it is for construction drawings. And then taking you to the other end of things like homes, it works again.</w:t>
      </w:r>
    </w:p>
    <w:p>
      <w:r>
        <w:t>[Interviewer] Emilio Alvarez Flores</w:t>
      </w:r>
    </w:p>
    <w:p>
      <w:r>
        <w:t>Construction, how big are these projects more or less in.</w:t>
      </w:r>
    </w:p>
    <w:p>
      <w:r>
        <w:t>[Interviewee] Samarth Gwalani</w:t>
      </w:r>
    </w:p>
    <w:p>
      <w:r>
        <w:t>I would say a couple of million.</w:t>
      </w:r>
    </w:p>
    <w:p>
      <w:r>
        <w:t>[Interviewer] Emilio Alvarez Flores</w:t>
      </w:r>
    </w:p>
    <w:p>
      <w:r>
        <w:t>In. revenue for the firm or the total construction?</w:t>
      </w:r>
    </w:p>
    <w:p>
      <w:r>
        <w:t>[Interviewee] Samarth Gwalani</w:t>
      </w:r>
    </w:p>
    <w:p>
      <w:r>
        <w:t>no, the construction cost was 450 million or so.</w:t>
      </w:r>
    </w:p>
    <w:p>
      <w:r>
        <w:t>[Interviewer] Emilio Alvarez Flores</w:t>
      </w:r>
    </w:p>
    <w:p>
      <w:r>
        <w:t>Okay, got it.</w:t>
      </w:r>
    </w:p>
    <w:p>
      <w:r>
        <w:t>[Interviewee] Samarth Gwalani</w:t>
      </w:r>
    </w:p>
    <w:p>
      <w:r>
        <w:t>So the firm would make a couple of million doing the drawing set.</w:t>
      </w:r>
    </w:p>
    <w:p>
      <w:r>
        <w:t>[Interviewer] Emilio Alvarez Flores</w:t>
      </w:r>
    </w:p>
    <w:p>
      <w:r>
        <w:t>Gotcha.</w:t>
      </w:r>
    </w:p>
    <w:p>
      <w:r>
        <w:t>[Interviewee] Samarth Gwalani</w:t>
      </w:r>
    </w:p>
    <w:p>
      <w:r>
        <w:t>And for homes, it's a different scale but you still have the same Three phases. You draw up a plan concept. The client likes it. It's very. Like you're working with a family typically or something, not like a formal body. Right. So it's very conversational. And then you continuously, like, develop it. Some people will start building before the construction documents. They can, like, take the rough design development documents, start and then you, like, work with the contractor closely to tell him the construction details So trying to move the timeline up and like, development, like, construction drawing because that takes a lot of time.</w:t>
      </w:r>
    </w:p>
    <w:p>
      <w:r>
        <w:t>[Interviewer] Emilio Alvarez Flores</w:t>
      </w:r>
    </w:p>
    <w:p>
      <w:r>
        <w:t>And so when. And when it comes I mean. I mean, I imagine that changes but like, for the bottom two. Right. Like, act like con. Like, let's just call it construction or construction scale or something like that versus And then also homes probably, small commercial is probably similar. Right. Or is that more like the construction?</w:t>
      </w:r>
    </w:p>
    <w:p>
      <w:r>
        <w:t>[Interviewee] Samarth Gwalani</w:t>
      </w:r>
    </w:p>
    <w:p>
      <w:r>
        <w:t>It's kind of closer to the stadium end of things. Like. a mall or something would be closer to a stadium.</w:t>
      </w:r>
    </w:p>
    <w:p>
      <w:r>
        <w:t>[Interviewer] Emilio Alvarez Flores</w:t>
      </w:r>
    </w:p>
    <w:p>
      <w:r>
        <w:t>But what like, a small office building or something like</w:t>
      </w:r>
    </w:p>
    <w:p>
      <w:r>
        <w:t>[Interviewee] Samarth Gwalani</w:t>
      </w:r>
    </w:p>
    <w:p>
      <w:r>
        <w:t>A full building or just the interiors between the two, where, like, you maybe work with the same form all the way through, but it's less complex than a stadium. But there still are a lot of requirements required in because you have a facade, you have, like, your structure, you have, like, a lot of things that go into it.</w:t>
      </w:r>
    </w:p>
    <w:p>
      <w:r>
        <w:t>[Interviewer] Emilio Alvarez Flores</w:t>
      </w:r>
    </w:p>
    <w:p>
      <w:r>
        <w:t>Got it. And so can you And there's like, obviously a difference between the 2D 3D drawings. And there's always a back and forth, right?</w:t>
      </w:r>
    </w:p>
    <w:p>
      <w:r>
        <w:t>[Interviewee] Samarth Gwalani</w:t>
      </w:r>
    </w:p>
    <w:p>
      <w:r>
        <w:t>Yeah. I mean, in schematic phase, you're moving between 2D and 3D. Like, typically these drawing sets could be but as you go into design, development and construction drawings, you want your 3D model to like, a source of truth and your 2D drawings to come out of it, so.</w:t>
      </w:r>
    </w:p>
    <w:p>
      <w:r>
        <w:t>[Interviewer] Emilio Alvarez Flores</w:t>
      </w:r>
    </w:p>
    <w:p>
      <w:r>
        <w:t>Got it.</w:t>
      </w:r>
    </w:p>
    <w:p>
      <w:r>
        <w:t>[Interviewee] Samarth Gwalani</w:t>
      </w:r>
    </w:p>
    <w:p>
      <w:r>
        <w:t>It should be a view of your 3D model, but like, in it's less important because you're trying to portray an idea, you're trying to move faster, you're trying to. So about accuracy. It's about the vision.</w:t>
      </w:r>
    </w:p>
    <w:p>
      <w:r>
        <w:t>[Interviewer] Emilio Alvarez Flores</w:t>
      </w:r>
    </w:p>
    <w:p>
      <w:r>
        <w:t>Yeah. 80, 20,</w:t>
      </w:r>
    </w:p>
    <w:p>
      <w:r>
        <w:t>[Interviewee] Samarth Gwalani</w:t>
      </w:r>
    </w:p>
    <w:p>
      <w:r>
        <w:t>pretty much. I mean, you can be loose in it. Some views don't need to, like, like, mapped out.</w:t>
      </w:r>
    </w:p>
    <w:p>
      <w:r>
        <w:t>[Interviewer] Emilio Alvarez Flores</w:t>
      </w:r>
    </w:p>
    <w:p>
      <w:r>
        <w:t>Gotcha. And then when it comes like, the. The way that different folks imagine there's a lot of back and forth and everything here. Like, how did I currently work? Is that going well? Are they. Are there things that could be done better.</w:t>
      </w:r>
    </w:p>
    <w:p>
      <w:r>
        <w:t>[Interviewee] Samarth Gwalani</w:t>
      </w:r>
    </w:p>
    <w:p>
      <w:r>
        <w:t>How they work? I mean, if it's a smaller firm, you typically call the construction team up and you're like, it's very informal. But in larger projects, there's a proper handoff process where you get to a certain level and you have syncing calls between plumbing teams and the architect, engine and engineering teams and the architect, electrical teams and the architect. And the architect kind of coordinates these things</w:t>
      </w:r>
    </w:p>
    <w:p>
      <w:r>
        <w:t>[Interviewee] Samarth Gwalani</w:t>
      </w:r>
    </w:p>
    <w:p>
      <w:r>
        <w:t>And you definitely have maybe a 3D model accessible to them to add in layers of detail to.</w:t>
      </w:r>
    </w:p>
    <w:p>
      <w:r>
        <w:t>[Interviewer] Emilio Alvarez Flores</w:t>
      </w:r>
    </w:p>
    <w:p>
      <w:r>
        <w:t>Gotcha. And And do you feel like the, like, this kind of working is working well or are there issues with it, especially for the smaller firms?</w:t>
      </w:r>
    </w:p>
    <w:p>
      <w:r>
        <w:t>[Interviewee] Samarth Gwalani</w:t>
      </w:r>
    </w:p>
    <w:p>
      <w:r>
        <w:t>For smaller firms, the stakes are much lower. So the informality makes it easy in some way. But for larger firms, it's super structured.</w:t>
      </w:r>
    </w:p>
    <w:p>
      <w:r>
        <w:t>[Interviewer] Emilio Alvarez Flores</w:t>
      </w:r>
    </w:p>
    <w:p>
      <w:r>
        <w:t>So.</w:t>
      </w:r>
    </w:p>
    <w:p>
      <w:r>
        <w:t>[Interviewee] Samarth Gwalani</w:t>
      </w:r>
    </w:p>
    <w:p>
      <w:r>
        <w:t>I would say a smaller firm, I don't know, a smaller firm is like, they like the flexibility of just like making stuff. I don't know. At least the ones that I've worked in that were smaller, they aren't that process driven. So there's, it's really informal. So I wouldn't say it's going badly or but it, I think it goes worse than larger firms, in my opinion. But yeah.</w:t>
      </w:r>
    </w:p>
    <w:p>
      <w:r>
        <w:t>[Interviewer] Emilio Alvarez Flores</w:t>
      </w:r>
    </w:p>
    <w:p>
      <w:r>
        <w:t>And then now when you start thinking about the different functions and sub functions that firms consider core versus things that they might want to like, reduce costs for outsourcing, can you help me better understand from your perspective how to firms typically think about these things? What makes more or less sense?</w:t>
      </w:r>
    </w:p>
    <w:p>
      <w:r>
        <w:t>[Interviewee] Samarth Gwalani</w:t>
      </w:r>
    </w:p>
    <w:p>
      <w:r>
        <w:t>In terms of producing costs?</w:t>
      </w:r>
    </w:p>
    <w:p>
      <w:r>
        <w:t>[Interviewer] Emilio Alvarez Flores</w:t>
      </w:r>
    </w:p>
    <w:p>
      <w:r>
        <w:t>Yeah. Via outsourcing.</w:t>
      </w:r>
    </w:p>
    <w:p>
      <w:r>
        <w:t>[Interviewee] Samarth Gwalani</w:t>
      </w:r>
    </w:p>
    <w:p>
      <w:r>
        <w:t>In terms of outsourcing. So if I'm an architecture firm and I'm trying to outsource some of the work to a third party. That's your question? I like, typically we in the past have outsourced specifically for rendering and stuff like that because those become discrete deliverables. Not 365 days of the year you're not but you have renderers that renders that are required at the end of each phase, typically to show what the building looks So sometimes you can have a person that's skilled in the team that can do multiple things Or if you don't have that, then you typically outsource it to a rendering company because you don't need that service every day of the year, essentially.</w:t>
      </w:r>
    </w:p>
    <w:p>
      <w:r>
        <w:t>[Interviewer] Emilio Alvarez Flores</w:t>
      </w:r>
    </w:p>
    <w:p>
      <w:r>
        <w:t>Got and at what scale of a company does it make sense for you to have someone full time doing renders? And renders and also schematics.</w:t>
      </w:r>
    </w:p>
    <w:p>
      <w:r>
        <w:t>[Interviewee] Samarth Gwalani</w:t>
      </w:r>
    </w:p>
    <w:p>
      <w:r>
        <w:t>I mean, all companies do schematics But renders, a smaller company would make like. I'd say after a hundred person company would have maybe one or two renderers on their team, 500%. This thing, company or thousand company would have five or six renderers, through the year, doing representation and let an external agency just do something like which is helping you win the project with the renders.</w:t>
      </w:r>
    </w:p>
    <w:p>
      <w:r>
        <w:t>[Interviewer] Emilio Alvarez Flores</w:t>
      </w:r>
    </w:p>
    <w:p>
      <w:r>
        <w:t>And what about with the 2D drawings or not?</w:t>
      </w:r>
    </w:p>
    <w:p>
      <w:r>
        <w:t>[Interviewee] Samarth Gwalani</w:t>
      </w:r>
    </w:p>
    <w:p>
      <w:r>
        <w:t>I think that's highly uncommon, honestly, none. Like, the drawings are always done with the company from all architecture firms that I'm familiar with as well as the ones that I've worked with. Like, you're pretty much. That's like your source of you know. You wouldn't outsource that. what? Like I would say. Yeah, I wouldn't say many people outsource their drawings.</w:t>
      </w:r>
    </w:p>
    <w:p>
      <w:r>
        <w:t>[Interviewer] Emilio Alvarez Flores</w:t>
      </w:r>
    </w:p>
    <w:p>
      <w:r>
        <w:t>Gotcha. Because, like, for example, I've been speaking with interior design firms and they outsource that. But I think it has to do with their core capability. Like, they need that to do their work. But for them, it's like a look and feel that matters.</w:t>
      </w:r>
    </w:p>
    <w:p>
      <w:r>
        <w:t>[Interviewee] Samarth Gwalani</w:t>
      </w:r>
    </w:p>
    <w:p>
      <w:r>
        <w:t>So maybe in an interior design firm, if they're not technical enough to put together the details of how things come together, maybe they're doing it for that reason, so that they can focus on the vibes. But in an architecture firm, you typically always do it within the company.</w:t>
      </w:r>
    </w:p>
    <w:p>
      <w:r>
        <w:t>[Interviewer] Emilio Alvarez Flores</w:t>
      </w:r>
    </w:p>
    <w:p>
      <w:r>
        <w:t>Got it. Okay, And are there other functions like accounting, sales, anything along those lines where you think it would make sense to have external support?</w:t>
      </w:r>
    </w:p>
    <w:p>
      <w:r>
        <w:t>[Interviewee] Samarth Gwalani</w:t>
      </w:r>
    </w:p>
    <w:p>
      <w:r>
        <w:t>I think mainly you know, rendering marketing, that type of the. The external company doesn't need to closely know exactly what. How the building functions. the drawings. They can take an artifact of 2D models or 3D models and just make it look good so that when the client gets it helps them get the bid and qualify for the next round. So you'd outsource it, making it look like super luxurious, super nice. And like painting the vision.</w:t>
      </w:r>
    </w:p>
    <w:p>
      <w:r>
        <w:t>[Interviewer] Emilio Alvarez Flores</w:t>
      </w:r>
    </w:p>
    <w:p>
      <w:r>
        <w:t>I And, if you were outsourcing or actually better question, did when you worked in the firms that you worked in, did you guys outsource actively or not so much?</w:t>
      </w:r>
    </w:p>
    <w:p>
      <w:r>
        <w:t>[Interviewee] Samarth Gwalani</w:t>
      </w:r>
    </w:p>
    <w:p>
      <w:r>
        <w:t>Yeah, we did. We outsourced moderately for those periods in time when were trying to do renders and videos and stuff like that.</w:t>
      </w:r>
    </w:p>
    <w:p>
      <w:r>
        <w:t>[Interviewer] Emilio Alvarez Flores</w:t>
      </w:r>
    </w:p>
    <w:p>
      <w:r>
        <w:t>Got it. And then when you did like, did you do it offshore so there's a lot india and Singapore for or did you do somewhere else?</w:t>
      </w:r>
    </w:p>
    <w:p>
      <w:r>
        <w:t>[Interviewee] Samarth Gwalani</w:t>
      </w:r>
    </w:p>
    <w:p>
      <w:r>
        <w:t>I think we did a US based company. it's easy to build and typically you get a budget from the client. It's not going from your budget at this point because you've already qualified and are getting X amount of money for the proposal. So in that case you just work with the company you've always worked with and you just get them to do And they have a good portfolio, they have a good body of work. You trust the quality and stuff like that.</w:t>
      </w:r>
    </w:p>
    <w:p>
      <w:r>
        <w:t>[Interviewer] Emilio Alvarez Flores</w:t>
      </w:r>
    </w:p>
    <w:p>
      <w:r>
        <w:t>Got it. Okay. And like, do you think it's because I can make two arguments. one argument is in it.</w:t>
      </w:r>
    </w:p>
    <w:p>
      <w:r>
        <w:t>[Interviewee] Samarth Gwalani</w:t>
      </w:r>
    </w:p>
    <w:p>
      <w:r>
        <w:t>Could be.</w:t>
      </w:r>
    </w:p>
    <w:p>
      <w:r>
        <w:t>[Interviewer] Emilio Alvarez Flores</w:t>
      </w:r>
    </w:p>
    <w:p>
      <w:r>
        <w:t>Better to send it to for so that by the time you wake up, it's ready. Maybe just two times. Assuming there's another where I'm like, you probably want to be able to collaborate with these people.</w:t>
      </w:r>
    </w:p>
    <w:p>
      <w:r>
        <w:t>[Interviewer] Emilio Alvarez Flores</w:t>
      </w:r>
    </w:p>
    <w:p>
      <w:r>
        <w:t>Maybe the time difference is actually kind of a barrier. Like. Yeah. Can you help me think through where you. What do you think?</w:t>
      </w:r>
    </w:p>
    <w:p>
      <w:r>
        <w:t>[Interviewee] Samarth Gwalani</w:t>
      </w:r>
    </w:p>
    <w:p>
      <w:r>
        <w:t>why we wouldn't.</w:t>
      </w:r>
    </w:p>
    <w:p>
      <w:r>
        <w:t>[Interviewer] Emilio Alvarez Flores</w:t>
      </w:r>
    </w:p>
    <w:p>
      <w:r>
        <w:t>And where do you think most firms end up falling?</w:t>
      </w:r>
    </w:p>
    <w:p>
      <w:r>
        <w:t>[Interviewee] Samarth Gwalani</w:t>
      </w:r>
    </w:p>
    <w:p>
      <w:r>
        <w:t>Yeah, especially I worked in boutique designee firms, so they cared a lot about quality and craft, you know, while an Indian person can get the job done, marketing and rendering is a highly creative storytelling based thing. Like you've seen creative directors at all companies, they have a certain aesthetic about them. The way they talk, the way they think, it's like super abstract. And I guess they work to India, doing engineering work or something like but creative work, maybe the person is not as well was with an American creative director, for example.</w:t>
      </w:r>
    </w:p>
    <w:p>
      <w:r>
        <w:t>[Interviewer] Emilio Alvarez Flores</w:t>
      </w:r>
    </w:p>
    <w:p>
      <w:r>
        <w:t>Got it. And probably in there the time zone might make a difference because then you can give them a call and slowly but surely understand what they mean. All those things.</w:t>
      </w:r>
    </w:p>
    <w:p>
      <w:r>
        <w:t>[Interviewee] Samarth Gwalani</w:t>
      </w:r>
    </w:p>
    <w:p>
      <w:r>
        <w:t>Yeah, I mean, the time zone is not a help here. It's a deterrent. Like, if it was about getting work done when I'm I'd expect it to be a super low communication type of work in But like, creative design is a high communication, high touch ideating type of like, work in general.</w:t>
      </w:r>
    </w:p>
    <w:p>
      <w:r>
        <w:t>[Interviewer] Emilio Alvarez Flores</w:t>
      </w:r>
    </w:p>
    <w:p>
      <w:r>
        <w:t>Yeah, got it. Okay, that makes sense. And then I think, is there anything that I'm missing, man? if you were mean, like, you're thinking of like, I'm currently in the exploratory phase. Right. Is there anything in the way that I'm thinking about this and I'm missing like, how architecture firms, interior designers, all these guys think connect with each other.</w:t>
      </w:r>
    </w:p>
    <w:p>
      <w:r>
        <w:t>[Interviewee] Samarth Gwalani</w:t>
      </w:r>
    </w:p>
    <w:p>
      <w:r>
        <w:t>Yeah. I mean, it would be helpful for me to know like, what you think the problem is with this thing. Then it would be like.</w:t>
      </w:r>
    </w:p>
    <w:p>
      <w:r>
        <w:t>[Interviewer] Emilio Alvarez Flores</w:t>
      </w:r>
    </w:p>
    <w:p>
      <w:r>
        <w:t>Yeah, so like, part of the context is like, from what I've heard is like, there's one. A lack of talent in the US to like, the turnover. Super high for architecture. Yeah, I mean, architecture, like, then just in like, design work, including And those things just like, lead to a lot of operational problems. Like, if you're an architect or interior designer, the last thing you want to do is like, you have a project, you're like, man, now I need to go recruit. Like, hold on to do that. Yeah, right.</w:t>
      </w:r>
    </w:p>
    <w:p>
      <w:r>
        <w:t>[Interviewer] Emilio Alvarez Flores</w:t>
      </w:r>
    </w:p>
    <w:p>
      <w:r>
        <w:t>And then there's an opportunity here to create like, economic mobility in Latin America because there is a lot of great talent where like, again, you're on the same time zone, all these kinds of like, you can provide savings while at the same time actually providing higher salaries to folks in Latam.</w:t>
      </w:r>
    </w:p>
    <w:p>
      <w:r>
        <w:t>[Interviewee] Samarth Gwalani</w:t>
      </w:r>
    </w:p>
    <w:p>
      <w:r>
        <w:t>Got it. Yeah. I mean, it could work. Like, which part of the process, based on the other conversations you've had, would you outsource to?</w:t>
      </w:r>
    </w:p>
    <w:p>
      <w:r>
        <w:t>[Interviewer] Emilio Alvarez Flores</w:t>
      </w:r>
    </w:p>
    <w:p>
      <w:r>
        <w:t>That's what I'm figuring out. There's like, part that like, it can be two 2D and 3D rendering, like some folks want, some of the smaller people want, like business consulting. I'm personally skeptical of it making sense because like, those. These firms are too small for my billable to make any sense.</w:t>
      </w:r>
    </w:p>
    <w:p>
      <w:r>
        <w:t>[Interviewee] Samarth Gwalani</w:t>
      </w:r>
    </w:p>
    <w:p>
      <w:r>
        <w:t>Yeah, I always find, like, design outsourcing really hard because there's no source of truth in terms of if something is right or wrong. Whereas like, accounting or engineering, it's easier because, like, it either works or it doesn't work. It's either. It's binary, it's right or wrong in some sense. So in those cases, like, yeah, like, if I was Running my own creative practice, I'd be more skeptical about outsourcing than, like, building out people external help, but I'm not just, like, I'm not losing quality, essentially.</w:t>
      </w:r>
    </w:p>
    <w:p>
      <w:r>
        <w:t>[Interviewer] Emilio Alvarez Flores</w:t>
      </w:r>
    </w:p>
    <w:p>
      <w:r>
        <w:t>And so, and for it would have to be in the same time zone, like, be able to, like, get on the phone, all those kinds of things.</w:t>
      </w:r>
    </w:p>
    <w:p>
      <w:r>
        <w:t>[Interviewee] Samarth Gwalani</w:t>
      </w:r>
    </w:p>
    <w:p>
      <w:r>
        <w:t>Same time zone, same, like, cultural thought process. Someone who. You'd want someone who's kind of, like, maybe gone to study in the US or something and, like, is running a firm back in Latin America. Something like, that would be ideal because then they can, like, speak things like, that.</w:t>
      </w:r>
    </w:p>
    <w:p>
      <w:r>
        <w:t>[Interviewee] Samarth Gwalani</w:t>
      </w:r>
    </w:p>
    <w:p>
      <w:r>
        <w:t>You don't think of bricks. Yeah, exactly. So the materiality is different so that there's like, a slight issue in detailing it out because you don't know what material to reach for because you're not familiar with the climate and things like that.</w:t>
      </w:r>
    </w:p>
    <w:p>
      <w:r>
        <w:t>[Interviewer] Emilio Alvarez Flores</w:t>
      </w:r>
    </w:p>
    <w:p>
      <w:r>
        <w:t>Gotcha. Yeah, that makes And hey, as I can continue, like, exploring here, do you, like, have any other friends who might be willing to, like, spend 20, 30 minutes with</w:t>
      </w:r>
    </w:p>
    <w:p>
      <w:r>
        <w:t>[Interviewee] Samarth Gwalani</w:t>
      </w:r>
    </w:p>
    <w:p>
      <w:r>
        <w:t>Yeah, I can message a few of my architecture friends and ask them to connect with you. Some of them are actively doing architecture right now. I've not done architecture since 2019, so.</w:t>
      </w:r>
    </w:p>
    <w:p>
      <w:r>
        <w:t>[Interviewer] Emilio Alvarez Flores</w:t>
      </w:r>
    </w:p>
    <w:p>
      <w:r>
        <w:t>Yeah, that'd be fantastic if they're still working. That'd be amazing.</w:t>
      </w:r>
    </w:p>
    <w:p>
      <w:r>
        <w:t>[Interviewee] Samarth Gwalani</w:t>
      </w:r>
    </w:p>
    <w:p>
      <w:r>
        <w:t>So I'll reach out to them for sure.</w:t>
      </w:r>
    </w:p>
    <w:p>
      <w:r>
        <w:t>[Interviewer] Emilio Alvarez Flores</w:t>
      </w:r>
    </w:p>
    <w:p>
      <w:r>
        <w:t>Thank you. You're the best. But yeah, man, I want to see you guys. Hopefully sometime over the summer.</w:t>
      </w:r>
    </w:p>
    <w:p>
      <w:r>
        <w:t>[Interviewee] Samarth Gwalani</w:t>
      </w:r>
    </w:p>
    <w:p>
      <w:r>
        <w:t>Yeah. Calm down, man.</w:t>
      </w:r>
    </w:p>
    <w:p>
      <w:r>
        <w:t>[Interviewer] Emilio Alvarez Flores</w:t>
      </w:r>
    </w:p>
    <w:p>
      <w:r>
        <w:t>Weren't able to come to Mexico</w:t>
      </w:r>
    </w:p>
    <w:p>
      <w:r>
        <w:t>[Interviewee] Samarth Gwalani</w:t>
      </w:r>
    </w:p>
    <w:p>
      <w:r>
        <w:t>Yeah, I know. Maria was really looking forward to so she's pretty bummed out. We met Louis Bolio last weekend for. That's for Raj's birthday. Yeah.</w:t>
      </w:r>
    </w:p>
    <w:p>
      <w:r>
        <w:t>[Interviewee] Samarth Gwalani</w:t>
      </w:r>
    </w:p>
    <w:p>
      <w:r>
        <w:t>His house looked crazy when Ria showed me pictures of it. I'm sure it was Beautiful.</w:t>
      </w:r>
    </w:p>
    <w:p>
      <w:r>
        <w:t>[Interviewer] Emilio Alvarez Flores</w:t>
      </w:r>
    </w:p>
    <w:p>
      <w:r>
        <w:t>Yeah, it was super nice. Yeah.</w:t>
      </w:r>
    </w:p>
    <w:p>
      <w:r>
        <w:t>[Interviewee] Samarth Gwalani</w:t>
      </w:r>
    </w:p>
    <w:p>
      <w:r>
        <w:t>Yeah, man. We gotta do it again when you're traveling back home.</w:t>
      </w:r>
    </w:p>
    <w:p>
      <w:r>
        <w:t>[Interviewer] Emilio Alvarez Flores</w:t>
      </w:r>
    </w:p>
    <w:p>
      <w:r>
        <w:t>I'm not sure. I'm probably some point. I mean, this year I want to go. But dude, it's. This one has been insane with Delta V. Like.</w:t>
      </w:r>
    </w:p>
    <w:p>
      <w:r>
        <w:t>[Interviewer] Emilio Alvarez Flores</w:t>
      </w:r>
    </w:p>
    <w:p>
      <w:r>
        <w:t>I've been. I mean, struggle much. That's part of what. It's what I signed up for. It's like working a short day is 11 hours.</w:t>
      </w:r>
    </w:p>
    <w:p>
      <w:r>
        <w:t>[Interviewee] Samarth Gwalani</w:t>
      </w:r>
    </w:p>
    <w:p>
      <w:r>
        <w:t>Yeah, that's But what about the.</w:t>
      </w:r>
    </w:p>
    <w:p>
      <w:r>
        <w:t>[Interviewer] Emilio Alvarez Flores</w:t>
      </w:r>
    </w:p>
    <w:p>
      <w:r>
        <w:t>Still gonna go monetize them in one way or But I do feel like thesis is but the market isn't ready. It's kind of like the vibe I'm getting.</w:t>
      </w:r>
    </w:p>
    <w:p>
      <w:r>
        <w:t>[Interviewee] Samarth Gwalani</w:t>
      </w:r>
    </w:p>
    <w:p>
      <w:r>
        <w:t>Yeah, fair enough. And you're working with the co founder right now or.</w:t>
      </w:r>
    </w:p>
    <w:p>
      <w:r>
        <w:t>[Interviewer] Emilio Alvarez Flores</w:t>
      </w:r>
    </w:p>
    <w:p>
      <w:r>
        <w:t>Yeah, so for this idea, I'm working with another mba. I don't know if you know, you may know him. Gabe.</w:t>
      </w:r>
    </w:p>
    <w:p>
      <w:r>
        <w:t>[Interviewee] Samarth Gwalani</w:t>
      </w:r>
    </w:p>
    <w:p>
      <w:r>
        <w:t>No. Maybe if I. Face it.</w:t>
      </w:r>
    </w:p>
    <w:p>
      <w:r>
        <w:t>[Interviewer] Emilio Alvarez Flores</w:t>
      </w:r>
    </w:p>
    <w:p>
      <w:r>
        <w:t>Yeah, he's Brazilian. Yeah.</w:t>
      </w:r>
    </w:p>
    <w:p>
      <w:r>
        <w:t>[Interviewee] Samarth Gwalani</w:t>
      </w:r>
    </w:p>
    <w:p>
      <w:r>
        <w:t>Got. Got it. Got And are you specifically only looking at the alp, the building industry or other industries as well?</w:t>
      </w:r>
    </w:p>
    <w:p>
      <w:r>
        <w:t>[Interviewer] Emilio Alvarez Flores</w:t>
      </w:r>
    </w:p>
    <w:p>
      <w:r>
        <w:t>BPO in general. But that's a candidate. So part of our candidates is essentially we're looking for things that are unlikely to be taken over by AI, where there's high attrition in the function, where there's a talent gap. they the firms literally cannot have find enough talent because then it makes all the sense in the world. At least there's always details. But. Yeah. Okay.</w:t>
      </w:r>
    </w:p>
    <w:p>
      <w:r>
        <w:t>[Interviewee] Samarth Gwalani</w:t>
      </w:r>
    </w:p>
    <w:p>
      <w:r>
        <w:t>Super interesting, man. Keep. Let me know how it goes and I'll reach out to some of my friends. For sure.</w:t>
      </w:r>
    </w:p>
    <w:p>
      <w:r>
        <w:t>[Interviewer] Emilio Alvarez Flores</w:t>
      </w:r>
    </w:p>
    <w:p>
      <w:r>
        <w:t>Amazing, And. thanks for spending some time speaking with me on the weekend. Appreciate it.</w:t>
      </w:r>
    </w:p>
    <w:p>
      <w:r>
        <w:t>[Interviewee] Samarth Gwalani</w:t>
      </w:r>
    </w:p>
    <w:p>
      <w:r>
        <w:t>Of course, bro. Anytime. Let me know if you need anything else. For sure.</w:t>
      </w:r>
    </w:p>
    <w:p>
      <w:r>
        <w:t>[Interviewer] Emilio Alvarez Flores</w:t>
      </w:r>
    </w:p>
    <w:p>
      <w:r>
        <w:t>Appreciate it.</w:t>
      </w:r>
    </w:p>
    <w:p>
      <w:r>
        <w:t>[Interviewer] Emilio Alvarez Flores</w:t>
      </w:r>
    </w:p>
    <w:p>
      <w:r>
        <w:t>Talk soon.</w:t>
      </w:r>
    </w:p>
    <w:p>
      <w:r>
        <w:t>[Interviewee] Samarth Gwalani</w:t>
      </w:r>
    </w:p>
    <w:p>
      <w:r>
        <w:t>Bye. Bye.</w:t>
      </w:r>
    </w:p>
    <w:p>
      <w:r>
        <w:t>[Interviewer] Emilio Alvarez Flores</w:t>
      </w:r>
    </w:p>
    <w:p>
      <w:r>
        <w:t>Bye. ------- Clean Version for SFT LLM ---</w:t>
      </w:r>
    </w:p>
    <w:p>
      <w:r>
        <w:t>[Interviewer] Emilio Alvarez Flores</w:t>
      </w:r>
    </w:p>
    <w:p>
      <w:r>
        <w:t>Then where we're thinking and so like, can you just tell me a bit more about how the process works from end to from the conception of an architecture project all the way to delivering it to the final client? I mean, actually, before that, can you tell me a bit more about the size type of</w:t>
      </w:r>
    </w:p>
    <w:p>
      <w:r>
        <w:t>[Interviewee] Samarth Gwalani</w:t>
      </w:r>
    </w:p>
    <w:p>
      <w:r>
        <w:t>Yeah, I've worked on various scales of projects ranging from doing interiors for homes, building actual homes in New Jersey, Maine, Long island, stuff like as well as doing commercial projects such as shopping centers and then all the way up to stadiums seen a broad range</w:t>
      </w:r>
    </w:p>
    <w:p>
      <w:r>
        <w:t>[Interviewer] Emilio Alvarez Flores</w:t>
      </w:r>
    </w:p>
    <w:p>
      <w:r>
        <w:t>What was the stadium?</w:t>
      </w:r>
    </w:p>
    <w:p>
      <w:r>
        <w:t>[Interviewee] Samarth Gwalani</w:t>
      </w:r>
    </w:p>
    <w:p>
      <w:r>
        <w:t>It was Everton's new stadium that just opened Yeah, that's correct.</w:t>
      </w:r>
    </w:p>
    <w:p>
      <w:r>
        <w:t>[Interviewer] Emilio Alvarez Flores</w:t>
      </w:r>
    </w:p>
    <w:p>
      <w:r>
        <w:t>Did you get to go?</w:t>
      </w:r>
    </w:p>
    <w:p>
      <w:r>
        <w:t>[Interviewee] Samarth Gwalani</w:t>
      </w:r>
    </w:p>
    <w:p>
      <w:r>
        <w:t>I left. I'm no longer an architect. So by the time we finished the drawings, it took a few years and stuff to get So it's on my bucket list to go there.</w:t>
      </w:r>
    </w:p>
    <w:p>
      <w:r>
        <w:t>[Interviewer] Emilio Alvarez Flores</w:t>
      </w:r>
    </w:p>
    <w:p>
      <w:r>
        <w:t>Gotcha.</w:t>
      </w:r>
    </w:p>
    <w:p>
      <w:r>
        <w:t>[Interviewee] Samarth Gwalani</w:t>
      </w:r>
    </w:p>
    <w:p>
      <w:r>
        <w:t>So that was one of them. And the process is significantly different for all of them. I can start maybe with the stadiums, how it looks more formally and then work my way down to smaller projects if that's helpful For stadiums, it starts with the company that's trying to build the stadium, putting out tender offers or bids for proposals. It's called an rfp. Request for Proposal. You put together your previous work in and then using that body of they ask you to maybe do a schematic for a certain part or a study and they give you as a firm, prioritize maybe two to two months to three months of schematic designs.</w:t>
      </w:r>
    </w:p>
    <w:p>
      <w:r>
        <w:t>[Interviewee] Samarth Gwalani</w:t>
      </w:r>
    </w:p>
    <w:p>
      <w:r>
        <w:t>And then you basically put that schematic in the shortlist. They select from the firms they want to go with for the schematic and you actually take feedback from them and build out the entire stadium schematic being like, no, we need capacity like this, we kind of want more historical elements, blah, So you refine the design and get it to a point that it's like a fully fleshed 3D model in the sense, as well as basic drawing sets where you see the floor plan, the room organizations. You don't go into plumbing, electricals or anything at schematic stage. Okay. And once they're happy with the schematics, you basically are continuously qualifying for subsequent rounds. So they're three rounds, schematic drawings.</w:t>
      </w:r>
    </w:p>
    <w:p>
      <w:r>
        <w:t>[Interviewer] Emilio Alvarez Flores</w:t>
      </w:r>
    </w:p>
    <w:p>
      <w:r>
        <w:t>Design development, but then not win another round.</w:t>
      </w:r>
    </w:p>
    <w:p>
      <w:r>
        <w:t>[Interviewee] Samarth Gwalani</w:t>
      </w:r>
    </w:p>
    <w:p>
      <w:r>
        <w:t>Yeah, you can. for example, a firm that's really creative would do the schematics and maybe a firm sometimes they'd qualify for design development, but then construction documents. They'd want to go to A Com or a massive company that has experience of putting together these projects because they're good at specifying the products and stuff. This specifically works for big projects, rarely for smaller projects in general.</w:t>
      </w:r>
    </w:p>
    <w:p>
      <w:r>
        <w:t>[Interviewer] Emilio Alvarez Flores</w:t>
      </w:r>
    </w:p>
    <w:p>
      <w:r>
        <w:t>Makes sense. Overhead and switching and all that stuff.</w:t>
      </w:r>
    </w:p>
    <w:p>
      <w:r>
        <w:t>[Interviewee] Samarth Gwalani</w:t>
      </w:r>
    </w:p>
    <w:p>
      <w:r>
        <w:t>and the expertise level doesn't require that high bar. if you're putting together an airport, you need to be able to source massive structural designs and And a small design firm is not equipped for that. It just slows them down in general. At that point you tend to switch to large firm, especially if you're doing it in Everton, then there'd be a local firm that will detail it for materials permissions and processes within that region. But schematics is less rigid to the region in general.</w:t>
      </w:r>
    </w:p>
    <w:p>
      <w:r>
        <w:t>[Interviewer] Emilio Alvarez Flores</w:t>
      </w:r>
    </w:p>
    <w:p>
      <w:r>
        <w:t>Got it. Okay.</w:t>
      </w:r>
    </w:p>
    <w:p>
      <w:r>
        <w:t>[Interviewee] Samarth Gwalani</w:t>
      </w:r>
    </w:p>
    <w:p>
      <w:r>
        <w:t>So you qualify for design development. Design development typically looks at adding everything in to make it look like a fully-fledged building. Electrical, plumbing and everything. Once that's confirmed, it's construction documents and that gets to the detail level. How do materials meet? How does specific conditions work? And every part of the building is forensically put into place. The 3D model gets overly complex over this period of time. Initially it's less complex, more massing, then slight design and then systems in place and then finally smaller pieces that's kind of how it is for construction drawings. And then taking you to the other end of things like homes, it works again.</w:t>
      </w:r>
    </w:p>
    <w:p>
      <w:r>
        <w:t>[Interviewer] Emilio Alvarez Flores</w:t>
      </w:r>
    </w:p>
    <w:p>
      <w:r>
        <w:t>Construction, how big are these projects more or less in.</w:t>
      </w:r>
    </w:p>
    <w:p>
      <w:r>
        <w:t>[Interviewee] Samarth Gwalani</w:t>
      </w:r>
    </w:p>
    <w:p>
      <w:r>
        <w:t>I would say a couple of million.</w:t>
      </w:r>
    </w:p>
    <w:p>
      <w:r>
        <w:t>[Interviewer] Emilio Alvarez Flores</w:t>
      </w:r>
    </w:p>
    <w:p>
      <w:r>
        <w:t>In. revenue for the firm or the total construction?</w:t>
      </w:r>
    </w:p>
    <w:p>
      <w:r>
        <w:t>[Interviewee] Samarth Gwalani</w:t>
      </w:r>
    </w:p>
    <w:p>
      <w:r>
        <w:t>no, the construction cost was 450 million or so.</w:t>
      </w:r>
    </w:p>
    <w:p>
      <w:r>
        <w:t>[Interviewer] Emilio Alvarez Flores</w:t>
      </w:r>
    </w:p>
    <w:p>
      <w:r>
        <w:t>Okay, got it.</w:t>
      </w:r>
    </w:p>
    <w:p>
      <w:r>
        <w:t>[Interviewee] Samarth Gwalani</w:t>
      </w:r>
    </w:p>
    <w:p>
      <w:r>
        <w:t>So the firm would make a couple of million doing the drawing set.</w:t>
      </w:r>
    </w:p>
    <w:p>
      <w:r>
        <w:t>[Interviewer] Emilio Alvarez Flores</w:t>
      </w:r>
    </w:p>
    <w:p>
      <w:r>
        <w:t>Gotcha.</w:t>
      </w:r>
    </w:p>
    <w:p>
      <w:r>
        <w:t>[Interviewee] Samarth Gwalani</w:t>
      </w:r>
    </w:p>
    <w:p>
      <w:r>
        <w:t>And for homes, it's a different scale but you still have the same Three phases. You draw up a plan concept. You are working with a family typically or something, not like a formal body. So it's very conversational. And then you continuously, like, develop it. Some people will start building before the construction documents. They like, take the rough design development documents, start and then you, like, work with the contractor closely to tell him the construction details and stuff like that. So trying to move the timeline up and reduce, like, like, construction drawing because that takes a lot of time.</w:t>
      </w:r>
    </w:p>
    <w:p>
      <w:r>
        <w:t>[Interviewer] Emilio Alvarez Flores</w:t>
      </w:r>
    </w:p>
    <w:p>
      <w:r>
        <w:t>And so when. And when it comes I mean. I mean, I imagine that changes but like, for the bottom two. Right. Like, act like con. Like, let's just call it construction or construction scale or something like that versus And then also homes probably, small commercial is probably similar. Right. Or is that more like the construction?</w:t>
      </w:r>
    </w:p>
    <w:p>
      <w:r>
        <w:t>[Interviewee] Samarth Gwalani</w:t>
      </w:r>
    </w:p>
    <w:p>
      <w:r>
        <w:t>It's kind of closer to the stadium end of things. Like. a mall or something would be closer to a stadium.</w:t>
      </w:r>
    </w:p>
    <w:p>
      <w:r>
        <w:t>[Interviewer] Emilio Alvarez Flores</w:t>
      </w:r>
    </w:p>
    <w:p>
      <w:r>
        <w:t>But what like, a small office building or something like</w:t>
      </w:r>
    </w:p>
    <w:p>
      <w:r>
        <w:t>[Interviewee] Samarth Gwalani</w:t>
      </w:r>
    </w:p>
    <w:p>
      <w:r>
        <w:t>A full building or just the interiors between the two, where, like, you maybe work with the same form all the way through, but it's less complex than a stadium. But there still are a lot of requirements required in because you have a facade, you have, like, your structure, you have, like, a lot of things that go into it.</w:t>
      </w:r>
    </w:p>
    <w:p>
      <w:r>
        <w:t>[Interviewer] Emilio Alvarez Flores</w:t>
      </w:r>
    </w:p>
    <w:p>
      <w:r>
        <w:t>Got it. And so can you And there's like, obviously a difference between the 2D 3D drawings. And there's always a back and forth, right?</w:t>
      </w:r>
    </w:p>
    <w:p>
      <w:r>
        <w:t>[Interviewee] Samarth Gwalani</w:t>
      </w:r>
    </w:p>
    <w:p>
      <w:r>
        <w:t>Yeah. I mean, in schematic phase, you're moving between 2D and 3D. Like, typically these drawing sets could be but as you go into design, development and construction drawings, you want your 3D model to like, a source of truth and your 2D drawings to come out of it, so.</w:t>
      </w:r>
    </w:p>
    <w:p>
      <w:r>
        <w:t>[Interviewer] Emilio Alvarez Flores</w:t>
      </w:r>
    </w:p>
    <w:p>
      <w:r>
        <w:t>Got it.</w:t>
      </w:r>
    </w:p>
    <w:p>
      <w:r>
        <w:t>[Interviewee] Samarth Gwalani</w:t>
      </w:r>
    </w:p>
    <w:p>
      <w:r>
        <w:t>It should be a view of your 3D model, but like, in it's less important because you're trying to portray an idea, you're trying to move faster, you're trying to. So about accuracy. It's about the vision.</w:t>
      </w:r>
    </w:p>
    <w:p>
      <w:r>
        <w:t>[Interviewer] Emilio Alvarez Flores</w:t>
      </w:r>
    </w:p>
    <w:p>
      <w:r>
        <w:t>Yeah. 80, 20,</w:t>
      </w:r>
    </w:p>
    <w:p>
      <w:r>
        <w:t>[Interviewee] Samarth Gwalani</w:t>
      </w:r>
    </w:p>
    <w:p>
      <w:r>
        <w:t>pretty much. I mean, you can be loose in it. Some views don't need to, like, like, mapped out.</w:t>
      </w:r>
    </w:p>
    <w:p>
      <w:r>
        <w:t>[Interviewer] Emilio Alvarez Flores</w:t>
      </w:r>
    </w:p>
    <w:p>
      <w:r>
        <w:t>Gotcha. And then when it comes like, the. The way that different folks imagine there's a lot of back and forth and everything here. Like, how did I currently work? Is that going well? Are they. Are there things that could be done better.</w:t>
      </w:r>
    </w:p>
    <w:p>
      <w:r>
        <w:t>[Interviewee] Samarth Gwalani</w:t>
      </w:r>
    </w:p>
    <w:p>
      <w:r>
        <w:t>How they work? I mean, like, if it's a smaller firm, you call the construction team up and you're like, it's very informal. But in larger projects, there's a proper handoff process where you get to a certain level and you have syncing calls between plumbing teams and the architect, engine and engineering teams and the architect, electrical teams and the architect. And the architect kind of coordinates these things together.</w:t>
      </w:r>
    </w:p>
    <w:p>
      <w:r>
        <w:t>[Interviewee] Samarth Gwalani</w:t>
      </w:r>
    </w:p>
    <w:p>
      <w:r>
        <w:t>And you definitely have maybe a 3D model accessible to them to add in layers of detail to.</w:t>
      </w:r>
    </w:p>
    <w:p>
      <w:r>
        <w:t>[Interviewer] Emilio Alvarez Flores</w:t>
      </w:r>
    </w:p>
    <w:p>
      <w:r>
        <w:t>Gotcha. And do you feel this kind of working is working well or are there issues with it, especially for the smaller firms?</w:t>
      </w:r>
    </w:p>
    <w:p>
      <w:r>
        <w:t>[Interviewee] Samarth Gwalani</w:t>
      </w:r>
    </w:p>
    <w:p>
      <w:r>
        <w:t>For smaller firms, the stakes are much lower. So the informality makes it easy in some way. But for larger firms, it's super structured.</w:t>
      </w:r>
    </w:p>
    <w:p>
      <w:r>
        <w:t>[Interviewer] Emilio Alvarez Flores</w:t>
      </w:r>
    </w:p>
    <w:p>
      <w:r>
        <w:t>So.</w:t>
      </w:r>
    </w:p>
    <w:p>
      <w:r>
        <w:t>[Interviewee] Samarth Gwalani</w:t>
      </w:r>
    </w:p>
    <w:p>
      <w:r>
        <w:t>I would say a smaller firm likes the flexibility of just like making stuff. I don't know. At least the ones that I've worked in that were smaller, they aren't that process driven. So there, it's really informal. I wouldn't say it's going badly or but it, I think it goes worse than larger firms, in my opinion.</w:t>
      </w:r>
    </w:p>
    <w:p>
      <w:r>
        <w:t>[Interviewer] Emilio Alvarez Flores</w:t>
      </w:r>
    </w:p>
    <w:p>
      <w:r>
        <w:t>And then now when you start thinking about the different functions and sub functions that firms consider core versus things that they might want to like, reduce costs for outsourcing, can you help me better understand from your perspective how to firms typically think about these things? What makes more or less sense?</w:t>
      </w:r>
    </w:p>
    <w:p>
      <w:r>
        <w:t>[Interviewee] Samarth Gwalani</w:t>
      </w:r>
    </w:p>
    <w:p>
      <w:r>
        <w:t>In terms of producing costs?</w:t>
      </w:r>
    </w:p>
    <w:p>
      <w:r>
        <w:t>[Interviewer] Emilio Alvarez Flores</w:t>
      </w:r>
    </w:p>
    <w:p>
      <w:r>
        <w:t>Yeah. Via outsourcing.</w:t>
      </w:r>
    </w:p>
    <w:p>
      <w:r>
        <w:t>[Interviewee] Samarth Gwalani</w:t>
      </w:r>
    </w:p>
    <w:p>
      <w:r>
        <w:t>In terms of outsourcing. So if I'm an architecture firm and I'm trying to outsource some of the work to a third party. That's your question? I like, typically we in the past have outsourced specifically for rendering and stuff like that because those become discrete deliverables. Not 365 days of the year you're not but you have renderers that renders that are required at the end of each phase, typically to show what the building looks So sometimes you can have a person that's skilled in the team that can do multiple things Or if you don't have that, then you typically outsource it to a rendering company because you don't need that service every day of the year, essentially.</w:t>
      </w:r>
    </w:p>
    <w:p>
      <w:r>
        <w:t>[Interviewer] Emilio Alvarez Flores</w:t>
      </w:r>
    </w:p>
    <w:p>
      <w:r>
        <w:t>Got and at what scale of a company does it make sense for you to have someone full time doing renders? And renders and also schematics.</w:t>
      </w:r>
    </w:p>
    <w:p>
      <w:r>
        <w:t>[Interviewee] Samarth Gwalani</w:t>
      </w:r>
    </w:p>
    <w:p>
      <w:r>
        <w:t>I mean, all companies do schematics typically. I'd say after a hundred person company would have maybe one or two renderers on their team, 5. This thing, company or thousand company would have five or six renderers, through the year, doing representation and stuff like that. But I would say for smaller companies that are 20 to 30, that's when you typically outsource renderings or so. Because you're kind of not are small small, but you're big enough to go for big projects. And then at that time you're stretching your manpower. So at that point you're looking to continue producing and let an external agency just do something like which is helping you win the project with the renders.</w:t>
      </w:r>
    </w:p>
    <w:p>
      <w:r>
        <w:t>[Interviewer] Emilio Alvarez Flores</w:t>
      </w:r>
    </w:p>
    <w:p>
      <w:r>
        <w:t>And what about 2D drawings?</w:t>
      </w:r>
    </w:p>
    <w:p>
      <w:r>
        <w:t>[Interviewee] Samarth Gwalani</w:t>
      </w:r>
    </w:p>
    <w:p>
      <w:r>
        <w:t>I think that's highly uncommon, honestly, none. Like, the drawings are always done with the company from all architecture firms that I'm familiar with as well as the ones that I've worked with. Like, you're pretty much. That's like your source of you know. You wouldn't outsource that. what? Like I would say. Yeah, I wouldn't say many people outsource their drawings.</w:t>
      </w:r>
    </w:p>
    <w:p>
      <w:r>
        <w:t>[Interviewer] Emilio Alvarez Flores</w:t>
      </w:r>
    </w:p>
    <w:p>
      <w:r>
        <w:t>Gotcha. Because, like, for example, I've been speaking with interior design firms and they outsource that. But I think it has to do with their core capability. Like, they need that to do their work. But for them, it's like a look and feel that matters.</w:t>
      </w:r>
    </w:p>
    <w:p>
      <w:r>
        <w:t>[Interviewee] Samarth Gwalani</w:t>
      </w:r>
    </w:p>
    <w:p>
      <w:r>
        <w:t>So maybe in an interior design firm, if they're not technical enough to put together the details of how things come together, maybe they're doing it for that reason, so that they can focus on the vibes. But in an architecture firm, you typically always do it within the company.</w:t>
      </w:r>
    </w:p>
    <w:p>
      <w:r>
        <w:t>[Interviewer] Emilio Alvarez Flores</w:t>
      </w:r>
    </w:p>
    <w:p>
      <w:r>
        <w:t>Got it. Okay, And are there other functions like accounting, sales, anything along those lines where you think it would make sense to have external support?</w:t>
      </w:r>
    </w:p>
    <w:p>
      <w:r>
        <w:t>[Interviewee] Samarth Gwalani</w:t>
      </w:r>
    </w:p>
    <w:p>
      <w:r>
        <w:t>I think mainly you know, rendering marketing, that type of the. The external company doesn't need to closely know exactly what. How the building functions. the drawings. They can take an artifact of 2D models or 3D models and just make it look good so that when the client gets it helps them get the bid and qualify for the next round. So you'd outsource it, making it look like super luxurious, super nice. And like painting the vision.</w:t>
      </w:r>
    </w:p>
    <w:p>
      <w:r>
        <w:t>[Interviewer] Emilio Alvarez Flores</w:t>
      </w:r>
    </w:p>
    <w:p>
      <w:r>
        <w:t>I And, if you were outsourcing or actually better question, did when you worked in the firms that you worked in, did you guys outsource actively or not so much?</w:t>
      </w:r>
    </w:p>
    <w:p>
      <w:r>
        <w:t>[Interviewee] Samarth Gwalani</w:t>
      </w:r>
    </w:p>
    <w:p>
      <w:r>
        <w:t>Yeah, we did. We outsourced moderately for those periods in time when were trying to do renders and videos and stuff like that.</w:t>
      </w:r>
    </w:p>
    <w:p>
      <w:r>
        <w:t>[Interviewer] Emilio Alvarez Flores</w:t>
      </w:r>
    </w:p>
    <w:p>
      <w:r>
        <w:t>Got it. And then when you did like, did you do it offshore so there's a lot india and Singapore for or did you do somewhere else?</w:t>
      </w:r>
    </w:p>
    <w:p>
      <w:r>
        <w:t>[Interviewee] Samarth Gwalani</w:t>
      </w:r>
    </w:p>
    <w:p>
      <w:r>
        <w:t>I think we did a US based company. it's easy to build and typically you get a budget from the client. It's not going from your budget at this point because you've already qualified and are getting X amount of money for the proposal. So in that case you just work with the company you've always worked with and you just get them to do And they have a good portfolio, they have a good body of work. You trust the quality and stuff like that.</w:t>
      </w:r>
    </w:p>
    <w:p>
      <w:r>
        <w:t>[Interviewer] Emilio Alvarez Flores</w:t>
      </w:r>
    </w:p>
    <w:p>
      <w:r>
        <w:t>Got it. Okay. Do you think it's because I can make two arguments. one argument is in it.</w:t>
      </w:r>
    </w:p>
    <w:p>
      <w:r>
        <w:t>[Interviewee] Samarth Gwalani</w:t>
      </w:r>
    </w:p>
    <w:p>
      <w:r>
        <w:t>Could be.</w:t>
      </w:r>
    </w:p>
    <w:p>
      <w:r>
        <w:t>[Interviewer] Emilio Alvarez Flores</w:t>
      </w:r>
    </w:p>
    <w:p>
      <w:r>
        <w:t>Better to send it to for so that by the time you wake up, it's ready. Maybe just two times. Assuming there's another where I'm like, you probably want to be able to collaborate with these people.</w:t>
      </w:r>
    </w:p>
    <w:p>
      <w:r>
        <w:t>[Interviewer] Emilio Alvarez Flores</w:t>
      </w:r>
    </w:p>
    <w:p>
      <w:r>
        <w:t>Maybe the time difference is actually kind of a barrier. Like. Yeah. Can you help me think through where you. What do you think?</w:t>
      </w:r>
    </w:p>
    <w:p>
      <w:r>
        <w:t>[Interviewee] Samarth Gwalani</w:t>
      </w:r>
    </w:p>
    <w:p>
      <w:r>
        <w:t>Like why we wouldn't?</w:t>
      </w:r>
    </w:p>
    <w:p>
      <w:r>
        <w:t>[Interviewer] Emilio Alvarez Flores</w:t>
      </w:r>
    </w:p>
    <w:p>
      <w:r>
        <w:t>And where do you think most firms end up falling?</w:t>
      </w:r>
    </w:p>
    <w:p>
      <w:r>
        <w:t>[Interviewee] Samarth Gwalani</w:t>
      </w:r>
    </w:p>
    <w:p>
      <w:r>
        <w:t>Yeah, especially I worked in boutique designee firms, so they cared a lot about quality and craft, you know, while an Indian person can get the job done, marketing and rendering is a highly creative storytelling based thing. Like you've seen creative directors at all companies, they have a certain aesthetic about them. The way they talk, the way they think, it's like super abstract. And I guess they work to India, doing engineering work or something like but creative work, maybe the person is not as well was with an American creative director, for example.</w:t>
      </w:r>
    </w:p>
    <w:p>
      <w:r>
        <w:t>[Interviewer] Emilio Alvarez Flores</w:t>
      </w:r>
    </w:p>
    <w:p>
      <w:r>
        <w:t>Got it. And probably in there the time zone might make a difference because then you can give them a call and slowly but surely understand what they mean. All those things.</w:t>
      </w:r>
    </w:p>
    <w:p>
      <w:r>
        <w:t>[Interviewee] Samarth Gwalani</w:t>
      </w:r>
    </w:p>
    <w:p>
      <w:r>
        <w:t>Yeah, I mean, the time zone is not a help here. It's a deterrent. If it was about getting work done when I'm I'd expect it to be a super low communication type of work in But like, creative design is a high communication, high touch ideating type of work in general.</w:t>
      </w:r>
    </w:p>
    <w:p>
      <w:r>
        <w:t>[Interviewer] Emilio Alvarez Flores</w:t>
      </w:r>
    </w:p>
    <w:p>
      <w:r>
        <w:t>Yeah, got it. Okay, that makes sense. And then I think, is there anything that I'm missing, man? if you were mean, like, you're thinking of like, I'm currently in the exploratory phase. Right. Is there anything in the way that I'm thinking about this and I'm missing like, how architecture firms, interior designers, all these guys think connect with each other.</w:t>
      </w:r>
    </w:p>
    <w:p>
      <w:r>
        <w:t>[Interviewee] Samarth Gwalani</w:t>
      </w:r>
    </w:p>
    <w:p>
      <w:r>
        <w:t>Yeah. I mean, it would be helpful for me to know like, what you think the problem is with this thing. Then it would be like.</w:t>
      </w:r>
    </w:p>
    <w:p>
      <w:r>
        <w:t>[Interviewer] Emilio Alvarez Flores</w:t>
      </w:r>
    </w:p>
    <w:p>
      <w:r>
        <w:t>Yeah, so like, part of the context is like, from what I've heard is like, there's one. A lack of talent in the US to like, the turnover. Super high for architecture. Yeah, I mean, architecture, like, then just in like, design work, including And those things just like, lead to a lot of operational problems. Like, if you're an architect or interior designer, the last thing you want to do is like, you have a project, you're like, man, now I need to go recruit. Like, hold on to do that.</w:t>
      </w:r>
    </w:p>
    <w:p>
      <w:r>
        <w:t>[Interviewer] Emilio Alvarez Flores</w:t>
      </w:r>
    </w:p>
    <w:p>
      <w:r>
        <w:t>And then there's an opportunity here to create like, economic mobility in Latin America because there is a lot of great talent where like, again, you're on the same time zone, all these kinds of like, you can provide savings while at the same time actually providing higher salaries to folks in Latam.</w:t>
      </w:r>
    </w:p>
    <w:p>
      <w:r>
        <w:t>[Interviewee] Samarth Gwalani</w:t>
      </w:r>
    </w:p>
    <w:p>
      <w:r>
        <w:t>Got it. Yeah. I mean, it could work. Like, which part of the process, based on the other conversations you've had, would you outsource to?</w:t>
      </w:r>
    </w:p>
    <w:p>
      <w:r>
        <w:t>[Interviewer] Emilio Alvarez Flores</w:t>
      </w:r>
    </w:p>
    <w:p>
      <w:r>
        <w:t>That's what I'm figuring out. There's like, part that like, it can be two 2D and 3D rendering, like some folks want, some of the smaller people want, like business consulting. I'm personally skeptical of it making sense because like, those. These firms are too small for my billable to make any sense.</w:t>
      </w:r>
    </w:p>
    <w:p>
      <w:r>
        <w:t>[Interviewee] Samarth Gwalani</w:t>
      </w:r>
    </w:p>
    <w:p>
      <w:r>
        <w:t>Yeah, I always find, like, design outsourcing really hard because there's no source of truth in terms of if something is right or wrong. Whereas like, accounting or engineering, it's easier because, like, it either works or it doesn't work. It's either. It's binary, it's right or wrong in some sense. So in those cases, like, yeah, like, if I was Running my own creative practice, I'd be more skeptical about outsourcing than, like, building out people external help, but I'm not just, like, I'm not losing quality, essentially.</w:t>
      </w:r>
    </w:p>
    <w:p>
      <w:r>
        <w:t>[Interviewer] Emilio Alvarez Flores</w:t>
      </w:r>
    </w:p>
    <w:p>
      <w:r>
        <w:t>And so, and for it would have to be in the same time zone, like, be able to, like, get on the phone, all those kinds of things.</w:t>
      </w:r>
    </w:p>
    <w:p>
      <w:r>
        <w:t>[Interviewee] Samarth Gwalani</w:t>
      </w:r>
    </w:p>
    <w:p>
      <w:r>
        <w:t>Same time zone, same, like, cultural thought process. Someone who. You'd want someone who's kind of, like, maybe gone to study in the US or something and, like, is running a firm back in Latin America. Something like, that would be ideal because then they can, like, speak things like, that.</w:t>
      </w:r>
    </w:p>
    <w:p>
      <w:r>
        <w:t>[Interviewee] Samarth Gwalani</w:t>
      </w:r>
    </w:p>
    <w:p>
      <w:r>
        <w:t>You don't think of bricks. Yeah, exactly. So the materiality is different so that there's like, a slight issue in detailing it out because you don't know what material to reach for because you're not familiar with the climate and things like that.</w:t>
      </w:r>
    </w:p>
    <w:p>
      <w:r>
        <w:t>[Interviewer] Emilio Alvarez Flores</w:t>
      </w:r>
    </w:p>
    <w:p>
      <w:r>
        <w:t>Gotcha. Yeah, that makes And hey, as I can continue, like, exploring here, do you, like, have any other friends who might be willing to, like, spend 20, 30 minutes with</w:t>
      </w:r>
    </w:p>
    <w:p>
      <w:r>
        <w:t>[Interviewee] Samarth Gwalani</w:t>
      </w:r>
    </w:p>
    <w:p>
      <w:r>
        <w:t>Yeah, I can message a few of my architecture friends and ask them to connect with you. Some of them are actively doing architecture right now. I've not done architecture since 2019, so.</w:t>
      </w:r>
    </w:p>
    <w:p>
      <w:r>
        <w:t>[Interviewer] Emilio Alvarez Flores</w:t>
      </w:r>
    </w:p>
    <w:p>
      <w:r>
        <w:t>Yeah, that'd be fantastic if they're still working. That'd be amazing.</w:t>
      </w:r>
    </w:p>
    <w:p>
      <w:r>
        <w:t>[Interviewee] Samarth Gwalani</w:t>
      </w:r>
    </w:p>
    <w:p>
      <w:r>
        <w:t>So I'll reach out to them for sure.</w:t>
      </w:r>
    </w:p>
    <w:p>
      <w:r>
        <w:t>[Interviewer] Emilio Alvarez Flores</w:t>
      </w:r>
    </w:p>
    <w:p>
      <w:r>
        <w:t>Thank you. You're the best. But yeah, man, I want to see you guys. Hopefully sometime over the summer.</w:t>
      </w:r>
    </w:p>
    <w:p>
      <w:r>
        <w:t>[Interviewee] Samarth Gwalani</w:t>
      </w:r>
    </w:p>
    <w:p>
      <w:r>
        <w:t>Yeah. Calm down, man.</w:t>
      </w:r>
    </w:p>
    <w:p>
      <w:r>
        <w:t>[Interviewer] Emilio Alvarez Flores</w:t>
      </w:r>
    </w:p>
    <w:p>
      <w:r>
        <w:t>Weren't able to come to Mexico</w:t>
      </w:r>
    </w:p>
    <w:p>
      <w:r>
        <w:t>[Interviewee] Samarth Gwalani</w:t>
      </w:r>
    </w:p>
    <w:p>
      <w:r>
        <w:t>Yeah, I know. Maria was really looking forward to so she's pretty bummed out. We met Louis Bolio last weekend for. That's for Raj's birthday. Yeah.</w:t>
      </w:r>
    </w:p>
    <w:p>
      <w:r>
        <w:t>[Interviewee] Samarth Gwalani</w:t>
      </w:r>
    </w:p>
    <w:p>
      <w:r>
        <w:t>His house looked crazy when Ria showed me pictures of it. I'm sure it was Beautiful.</w:t>
      </w:r>
    </w:p>
    <w:p>
      <w:r>
        <w:t>[Interviewer] Emilio Alvarez Flores</w:t>
      </w:r>
    </w:p>
    <w:p>
      <w:r>
        <w:t>Yeah, it was super nice. Yeah.</w:t>
      </w:r>
    </w:p>
    <w:p>
      <w:r>
        <w:t>[Interviewee] Samarth Gwalani</w:t>
      </w:r>
    </w:p>
    <w:p>
      <w:r>
        <w:t>Yeah, man. We gotta do it again when you're traveling back home.</w:t>
      </w:r>
    </w:p>
    <w:p>
      <w:r>
        <w:t>[Interviewer] Emilio Alvarez Flores</w:t>
      </w:r>
    </w:p>
    <w:p>
      <w:r>
        <w:t>I'm not sure. I'm probably some point. I mean, this year I want to go. But dude, it's. This one has been insane with Delta V. Like.</w:t>
      </w:r>
    </w:p>
    <w:p>
      <w:r>
        <w:t>[Interviewer] Emilio Alvarez Flores</w:t>
      </w:r>
    </w:p>
    <w:p>
      <w:r>
        <w:t>I've been. I mean, struggle much. That's part of what. It's what I signed up for. It's like working a short day is 11 hours.</w:t>
      </w:r>
    </w:p>
    <w:p>
      <w:r>
        <w:t>[Interviewee] Samarth Gwalani</w:t>
      </w:r>
    </w:p>
    <w:p>
      <w:r>
        <w:t>Yeah, that's But what about the.</w:t>
      </w:r>
    </w:p>
    <w:p>
      <w:r>
        <w:t>[Interviewer] Emilio Alvarez Flores</w:t>
      </w:r>
    </w:p>
    <w:p>
      <w:r>
        <w:t>Still gonna go monetize them in one way or But I do feel like thesis is but the market isn't ready. It's kind of like the vibe I'm getting.</w:t>
      </w:r>
    </w:p>
    <w:p>
      <w:r>
        <w:t>[Interviewee] Samarth Gwalani</w:t>
      </w:r>
    </w:p>
    <w:p>
      <w:r>
        <w:t>Yeah, fair enough. And you're working with the co founder right now or.</w:t>
      </w:r>
    </w:p>
    <w:p>
      <w:r>
        <w:t>[Interviewer] Emilio Alvarez Flores</w:t>
      </w:r>
    </w:p>
    <w:p>
      <w:r>
        <w:t>Yeah, so for this idea, I'm working with another mba. I don't know if you know, you may know him. Gabe.</w:t>
      </w:r>
    </w:p>
    <w:p>
      <w:r>
        <w:t>[Interviewee] Samarth Gwalani</w:t>
      </w:r>
    </w:p>
    <w:p>
      <w:r>
        <w:t>No. Maybe if I. Face it.</w:t>
      </w:r>
    </w:p>
    <w:p>
      <w:r>
        <w:t>[Interviewer] Emilio Alvarez Flores</w:t>
      </w:r>
    </w:p>
    <w:p>
      <w:r>
        <w:t>Yeah, he's Brazilian. Yeah.</w:t>
      </w:r>
    </w:p>
    <w:p>
      <w:r>
        <w:t>[Interviewee] Samarth Gwalani</w:t>
      </w:r>
    </w:p>
    <w:p>
      <w:r>
        <w:t>Got. Got it. Got And are you specifically only looking at the alp, the building industry or other industries as well?</w:t>
      </w:r>
    </w:p>
    <w:p>
      <w:r>
        <w:t>[Interviewer] Emilio Alvarez Flores</w:t>
      </w:r>
    </w:p>
    <w:p>
      <w:r>
        <w:t>BPO in general. But that's a candidate. So part of our candidates is essentially we're looking for things that are unlikely to be taken over by AI, where there's high attrition in the function, where there's a talent gap. they the firms literally cannot have find enough talent because then it makes all the sense in the world. At least there's always details. But. Yeah. Okay.</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
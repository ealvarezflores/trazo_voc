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[Interviewee] Leonardo Cipriani</w:t>
      </w:r>
    </w:p>
    <w:p>
      <w:r>
        <w:t>There is something called shop drawings, which is a technical drawing thing. That you need to have some technical knowledge. Of course. But this is something that I know in this industry from every part of the industry. Everybody's desperate for that. Because no one has a company here that they can rely on, they try to do themselves. And then whenever you're trying to do which is my case I have seven interior designs, designers and architects around the world working for me developing those shop technical drawings. At the same time they are adapting themselves to do that. It's not that they were meant to do that. They were interior designers or architects.</w:t>
      </w:r>
    </w:p>
    <w:p>
      <w:r>
        <w:t>[Interviewer] Gabriel Almeida</w:t>
      </w:r>
    </w:p>
    <w:p>
      <w:r>
        <w:t>Yeah.</w:t>
      </w:r>
    </w:p>
    <w:p>
      <w:r>
        <w:t>[Interviewee] Leonardo Cipriani</w:t>
      </w:r>
    </w:p>
    <w:p>
      <w:r>
        <w:t>Because I paid them. Because I paid them in dollars. They're working for me and they are doing. Not because they want to, they're just doing it for the money.</w:t>
      </w:r>
    </w:p>
    <w:p>
      <w:r>
        <w:t>[Interviewer] Gabriel Almeida</w:t>
      </w:r>
    </w:p>
    <w:p>
      <w:r>
        <w:t>Yeah.</w:t>
      </w:r>
    </w:p>
    <w:p>
      <w:r>
        <w:t>[Interviewee] Leonardo Cipriani</w:t>
      </w:r>
    </w:p>
    <w:p>
      <w:r>
        <w:t>The thing is the designers and architects they have on this side of the. Is more like creativity, innovation, it has to look good, blah. But our brain, we are not very. How can I explain that? Our brain doesn't really work process, step by step, like engineering, your guys mind. So we fuck it up all the time.</w:t>
      </w:r>
    </w:p>
    <w:p>
      <w:r>
        <w:t>[Interviewer] Gabriel Almeida</w:t>
      </w:r>
    </w:p>
    <w:p>
      <w:r>
        <w:t>Yeah.</w:t>
      </w:r>
    </w:p>
    <w:p>
      <w:r>
        <w:t>[Interviewee] Leonardo Cipriani</w:t>
      </w:r>
    </w:p>
    <w:p>
      <w:r>
        <w:t>So I'm saying that to you.</w:t>
      </w:r>
    </w:p>
    <w:p>
      <w:r>
        <w:t>[Interviewer] Emilio Alvarez Flores</w:t>
      </w:r>
    </w:p>
    <w:p>
      <w:r>
        <w:t>Huh, why is that? Is it just the attention to detail versus artistic flair or.</w:t>
      </w:r>
    </w:p>
    <w:p>
      <w:r>
        <w:t>[Interviewee] Leonardo Cipriani</w:t>
      </w:r>
    </w:p>
    <w:p>
      <w:r>
        <w:t>No, just try to imagine yourself as a designer. So you're a designer, you need to think about colors matching this with that, blah. So your brain works more into this side of the job. But there's another side of which is the boring part, which is the technical part. But designers, they keep doing shit that doesn't work. So it works in their mind. Putting whenever you try to build something, it doesn't work. And I work with the best interior designers in Florida.</w:t>
      </w:r>
    </w:p>
    <w:p>
      <w:r>
        <w:t>[Interviewer] Gabriel Almeida</w:t>
      </w:r>
    </w:p>
    <w:p>
      <w:r>
        <w:t>Yeah.</w:t>
      </w:r>
    </w:p>
    <w:p>
      <w:r>
        <w:t>[Interviewee] Leonardo Cipriani</w:t>
      </w:r>
    </w:p>
    <w:p>
      <w:r>
        <w:t>And they don't know. Whatever they're doing is completely wrong.</w:t>
      </w:r>
    </w:p>
    <w:p>
      <w:r>
        <w:t>[Interviewer] Gabriel Almeida</w:t>
      </w:r>
    </w:p>
    <w:p>
      <w:r>
        <w:t>Got you.</w:t>
      </w:r>
    </w:p>
    <w:p>
      <w:r>
        <w:t>[Interviewee] Leonardo Cipriani</w:t>
      </w:r>
    </w:p>
    <w:p>
      <w:r>
        <w:t>So they don't know.</w:t>
      </w:r>
    </w:p>
    <w:p>
      <w:r>
        <w:t>[Interviewer] Gabriel Almeida</w:t>
      </w:r>
    </w:p>
    <w:p>
      <w:r>
        <w:t>Yeah.</w:t>
      </w:r>
    </w:p>
    <w:p>
      <w:r>
        <w:t>[Interviewer] Gabriel Almeida</w:t>
      </w:r>
    </w:p>
    <w:p>
      <w:r>
        <w:t>So let me.</w:t>
      </w:r>
    </w:p>
    <w:p>
      <w:r>
        <w:t>[Interviewee] Leonardo Cipriani</w:t>
      </w:r>
    </w:p>
    <w:p>
      <w:r>
        <w:t>So it's always a fight. Okay, go ahead.</w:t>
      </w:r>
    </w:p>
    <w:p>
      <w:r>
        <w:t>[Interviewer] Gabriel Almeida</w:t>
      </w:r>
    </w:p>
    <w:p>
      <w:r>
        <w:t>Yeah, let me.</w:t>
      </w:r>
    </w:p>
    <w:p>
      <w:r>
        <w:t>[Interviewer] Gabriel Almeida</w:t>
      </w:r>
    </w:p>
    <w:p>
      <w:r>
        <w:t>Sorry to interrupt you but just so we can follow you a little bit more. So you're saying that for example, like Lattice Shop, they're not capable of producing the technical drawings that you need for the shop drawings. Why can't you rely on the drawings that affirm design solutions, for example, gives you. Why do you need to create your own.</w:t>
      </w:r>
    </w:p>
    <w:p>
      <w:r>
        <w:t>[Interviewee] Leonardo Cipriani</w:t>
      </w:r>
    </w:p>
    <w:p>
      <w:r>
        <w:t>So they, what I do rely on them is the design. The design is how it looks. So they look that they want. Yes, they do. They do it. Amazing. It's a wow job. But the way they think we're going to create that, it's wrong. So they think we're gonna build in a way, but this way that they think doesn't really work. So then we have to show them on my end, on my shop, say, listen, Ada, I know what you're trying to get, but this way you're thinking, we cannot build this way. We're gonna have to do it this way. But we're gonna get to where you want. But why do they got</w:t>
      </w:r>
    </w:p>
    <w:p>
      <w:r>
        <w:t>[Interviewer] Emilio Alvarez Flores</w:t>
      </w:r>
    </w:p>
    <w:p>
      <w:r>
        <w:t>And so why do they tell when they're sending their drawings? Why do they send you With the way that they think it should be</w:t>
      </w:r>
    </w:p>
    <w:p>
      <w:r>
        <w:t>[Interviewee] Leonardo Cipriani</w:t>
      </w:r>
    </w:p>
    <w:p>
      <w:r>
        <w:t>It's just I am a company, Casa Petrus, that I am and I have people here to do everything here myself. But most of the new workers, they have nobody. So the designers try to tell them what they want because they don't really know what they're doing. So the designers try to tell the new worker what they should do, you know?</w:t>
      </w:r>
    </w:p>
    <w:p>
      <w:r>
        <w:t>[Interviewer] Emilio Alvarez Flores</w:t>
      </w:r>
    </w:p>
    <w:p>
      <w:r>
        <w:t>I see.</w:t>
      </w:r>
    </w:p>
    <w:p>
      <w:r>
        <w:t>[Interviewee] Leonardo Cipriani</w:t>
      </w:r>
    </w:p>
    <w:p>
      <w:r>
        <w:t>And that's why there's always a fighting between the designers and the mill workers. And when I say new workers, I'm also saying about any other vendors that can be the general contractor, that can be the floor guy, that can be the ceiling guy, whatever.</w:t>
      </w:r>
    </w:p>
    <w:p>
      <w:r>
        <w:t>[Interviewer] Gabriel Almeida</w:t>
      </w:r>
    </w:p>
    <w:p>
      <w:r>
        <w:t>Okay, got it.</w:t>
      </w:r>
    </w:p>
    <w:p>
      <w:r>
        <w:t>[Interviewee] Leonardo Cipriani</w:t>
      </w:r>
    </w:p>
    <w:p>
      <w:r>
        <w:t>Because the way you execute the work is going to affect the design, the way it looks. And that's why designers hate vendors and vendors hate designers.</w:t>
      </w:r>
    </w:p>
    <w:p>
      <w:r>
        <w:t>[Interviewer] Gabriel Almeida</w:t>
      </w:r>
    </w:p>
    <w:p>
      <w:r>
        <w:t>Yeah, that makes sense. And then, when you say that, for example, when interior designer, like, design solutions suggests to mill workers, like, how to build it. Not only but how. What does that mean when they tell you, like, how to do it? Is it like, the dimensions of things or, like, what are those instructions? What are the type of for example? Just so we can learn.</w:t>
      </w:r>
    </w:p>
    <w:p>
      <w:r>
        <w:t>[Interviewee] Leonardo Cipriani</w:t>
      </w:r>
    </w:p>
    <w:p>
      <w:r>
        <w:t>So I have. It depends on the level of company you're talking about. So Design Solutions, they are a great company. So they have great people working, they've been in business for a long time, so they are already more structured as a company. So they will send me a full ID set. The ID set has a render of how they want it to look, they have details of how they want it to be built, blah, all the info. But most of the designers, you get a package that's just a few renders from Pinterest, from Instagram, whatever. This is more or less what I was looking for. So you have those two worlds got like, in the designers and also in the vendors. So Me as a vendor now, I have shop drawings.</w:t>
      </w:r>
    </w:p>
    <w:p>
      <w:r>
        <w:t>[Interviewee] Leonardo Cipriani</w:t>
      </w:r>
    </w:p>
    <w:p>
      <w:r>
        <w:t>And what I'm gonna do, I'm gonna send you a ID package that I received from a designer and what I give it them when they sign a contract with me with all my shop joins. And sometimes they send me one page of a render and I send them back 20 pages of shop joints explaining to them detail by detail. So as soon as they sign, they know what they are getting in the end.</w:t>
      </w:r>
    </w:p>
    <w:p>
      <w:r>
        <w:t>[Interviewer] Gabriel Almeida</w:t>
      </w:r>
    </w:p>
    <w:p>
      <w:r>
        <w:t>Got it.</w:t>
      </w:r>
    </w:p>
    <w:p>
      <w:r>
        <w:t>[Interviewer] Emilio Alvarez Flores</w:t>
      </w:r>
    </w:p>
    <w:p>
      <w:r>
        <w:t>And quick question, and I assume the answer is but like, all of the work you do is custom, right?</w:t>
      </w:r>
    </w:p>
    <w:p>
      <w:r>
        <w:t>[Interviewee] Leonardo Cipriani</w:t>
      </w:r>
    </w:p>
    <w:p>
      <w:r>
        <w:t>All of the work that I do here is custom.</w:t>
      </w:r>
    </w:p>
    <w:p>
      <w:r>
        <w:t>[Interviewer] Gabriel Almeida</w:t>
      </w:r>
    </w:p>
    <w:p>
      <w:r>
        <w:t>Okay.</w:t>
      </w:r>
    </w:p>
    <w:p>
      <w:r>
        <w:t>[Interviewer] Gabriel Almeida</w:t>
      </w:r>
    </w:p>
    <w:p>
      <w:r>
        <w:t>And then Leonardo, you said basically that I heard in the audio that you sent a lot of. Right, we heard it three times, me and Emir. So you mentioned although you have this like, structure of designers working for you. And before I continue asking that question, they work part time for you only, Or they work full time for you.</w:t>
      </w:r>
    </w:p>
    <w:p>
      <w:r>
        <w:t>[Interviewee] Leonardo Cipriani</w:t>
      </w:r>
    </w:p>
    <w:p>
      <w:r>
        <w:t>No, full time.</w:t>
      </w:r>
    </w:p>
    <w:p>
      <w:r>
        <w:t>[Interviewer] Gabriel Almeida</w:t>
      </w:r>
    </w:p>
    <w:p>
      <w:r>
        <w:t>All of them work full time.</w:t>
      </w:r>
    </w:p>
    <w:p>
      <w:r>
        <w:t>[Interviewee] Leonardo Cipriani</w:t>
      </w:r>
    </w:p>
    <w:p>
      <w:r>
        <w:t>Working full time.</w:t>
      </w:r>
    </w:p>
    <w:p>
      <w:r>
        <w:t>[Interviewer] Gabriel Almeida</w:t>
      </w:r>
    </w:p>
    <w:p>
      <w:r>
        <w:t>And you said that basically, like, you know, your shop drawings, you know, they could but you think they're pretty good for your scope of work and you've improved them a lot. So I was a bit surprised, when you said, like, since you already have all that network that's working apparently quite well for I was surprised when you said that if there was a company that could provide you with that quality of people, that you would prefer paying that company than having those employees yourself like you do</w:t>
      </w:r>
    </w:p>
    <w:p>
      <w:r>
        <w:t>[Interviewee] Leonardo Cipriani</w:t>
      </w:r>
    </w:p>
    <w:p>
      <w:r>
        <w:t>Yeah.</w:t>
      </w:r>
    </w:p>
    <w:p>
      <w:r>
        <w:t>[Interviewer] Emilio Alvarez Flores</w:t>
      </w:r>
    </w:p>
    <w:p>
      <w:r>
        <w:t>Why is that the case?</w:t>
      </w:r>
    </w:p>
    <w:p>
      <w:r>
        <w:t>[Interviewee] Leonardo Cipriani</w:t>
      </w:r>
    </w:p>
    <w:p>
      <w:r>
        <w:t>Because it cost me a lot of money. So I have seven people here to do shop drawings. I have 37 people in my company, seven of them. So like 20, 30% of my companies just to do stupid shop drawings. So designers can sign and I can build. So it's a lot of cost on my end. That's why other build workers and other vendors, they don't actually do shop drawings. They ask you to find the render and they build upon the render. And then sometimes the designers, whenever they receive the final product, they are very happy and sometimes they're very pissed with those other brands. With that doesn't happen because I give them step by step how I'm gonna build. You guys gonna see my shop joins after they sign. If it's on my shop joints, my responsibility. If it's not, it's their responsibility.</w:t>
      </w:r>
    </w:p>
    <w:p>
      <w:r>
        <w:t>[Interviewee] Leonardo Cipriani</w:t>
      </w:r>
    </w:p>
    <w:p>
      <w:r>
        <w:t>But one thing is for sure, they are never surprised with my work because whatever I'm gonna cut before I cut. They already know what I'm doing. Those seven people that works for it's just to really make it a clear vision of the future so there is no miscommunication, blah, blah. Nothing like that.</w:t>
      </w:r>
    </w:p>
    <w:p>
      <w:r>
        <w:t>[Interviewer] Gabriel Almeida</w:t>
      </w:r>
    </w:p>
    <w:p>
      <w:r>
        <w:t>But why, Why do you think it's gonna be cheaper if you pay a company to do it instead of having the employees yourself?</w:t>
      </w:r>
    </w:p>
    <w:p>
      <w:r>
        <w:t>[Interviewee] Leonardo Cipriani</w:t>
      </w:r>
    </w:p>
    <w:p>
      <w:r>
        <w:t>Because even though I have seven people here, they still make a lot of mistakes on my company. And when I say my company, I am not a small guy, but I'm like, the best huge guy as well. I still make mistakes. And I see the companies from Italy that like, 200 years old, they still make a lot of fucking mistakes. And that cost us a lot of money because I do custom. So if I cut something it's not just the piece itself. I also lacquer. So I do lacquer on or I do wood on top. I do stain on top. So cutting wrong. And then I have another six, seven steps of the process that I'm working on a piece that is wrong from the beginning. And I didn't know. And I'm only gonna realize that when I'm installing.</w:t>
      </w:r>
    </w:p>
    <w:p>
      <w:r>
        <w:t>[Interviewer] Gabriel Almeida</w:t>
      </w:r>
    </w:p>
    <w:p>
      <w:r>
        <w:t>Got it. And that was because of mistakes in the sh. Shop drawings?</w:t>
      </w:r>
    </w:p>
    <w:p>
      <w:r>
        <w:t>[Interviewee] Leonardo Cipriani</w:t>
      </w:r>
    </w:p>
    <w:p>
      <w:r>
        <w:t>If it's wrong on the shop drawings, I'm gonna be 100 wrong until the end.</w:t>
      </w:r>
    </w:p>
    <w:p>
      <w:r>
        <w:t>[Interviewer] Gabriel Almeida</w:t>
      </w:r>
    </w:p>
    <w:p>
      <w:r>
        <w:t>So your assumption is that if there was a company that specialized in providing you labor for shop drawings specific to mill workers, that they would make less mistakes in the shop drawings than your guys currently do and therefore would end up costing you less.</w:t>
      </w:r>
    </w:p>
    <w:p>
      <w:r>
        <w:t>[Interviewee] Leonardo Cipriani</w:t>
      </w:r>
    </w:p>
    <w:p>
      <w:r>
        <w:t>Yes, I'm 100% on that. Maybe it wouldn't work now for me as Casa Pentos, because I have this whole structure here already to start working with a company like that. But 99% of the new workers, they don't have the instruction that I have. So they would be like, thank you, God, that you guys exist. They have no one now. They have zero people doing shop joins. And then you guys can come and give them this opportunity. They would love you. And the designers that work with them would also love them now for having shop joins, you so it's either like, you have zero shop joins, or you have the kind of shop joins that I have.</w:t>
      </w:r>
    </w:p>
    <w:p>
      <w:r>
        <w:t>[Interviewee] Leonardo Cipriani</w:t>
      </w:r>
    </w:p>
    <w:p>
      <w:r>
        <w:t>You know, maybe I wouldn't work with you guys, but most of the vendors, yes, they would love you guys, because if you met me two years ago, I would have hired you. Gotcha.</w:t>
      </w:r>
    </w:p>
    <w:p>
      <w:r>
        <w:t>[Interviewer] Emilio Alvarez Flores</w:t>
      </w:r>
    </w:p>
    <w:p>
      <w:r>
        <w:t>Out of curiosity, how much do you pay your team?</w:t>
      </w:r>
    </w:p>
    <w:p>
      <w:r>
        <w:t>[Interviewee] Leonardo Cipriani</w:t>
      </w:r>
    </w:p>
    <w:p>
      <w:r>
        <w:t>Between two to $3,000 a month each Person, I have people in Europe, I have person a month. I have people in Spain, I have people in but they are designers and architects. So in Brazil that's like 11, 12,000 reais a month. So that's. So it's a good salary for them. But if you have someone that is more like a junior or something that's working for you can pay a thousand bucks, eight hundred, twelve hundred dollars and they are happy with it.</w:t>
      </w:r>
    </w:p>
    <w:p>
      <w:r>
        <w:t>[Interviewer] Gabriel Almeida</w:t>
      </w:r>
    </w:p>
    <w:p>
      <w:r>
        <w:t>And you like, you intentionally went for the more experienced, more expensive guys.</w:t>
      </w:r>
    </w:p>
    <w:p>
      <w:r>
        <w:t>[Interviewee] Leonardo Cipriani</w:t>
      </w:r>
    </w:p>
    <w:p>
      <w:r>
        <w:t>Because what I do here in the beginning, it's also, I'm telling you guys the end of the story. But now I am where I am. But two years ago I didn't have that much money. I didn't have that much of access to all of that I have now. So in the beginning I was paying people $800 a month and then 1500 and then 2000, now up to 3000. Because I'm growing and I'm selling more and more expensive things. So now I have the possibility to do that. But it wasn't always like that.</w:t>
      </w:r>
    </w:p>
    <w:p>
      <w:r>
        <w:t>[Interviewer] Gabriel Almeida</w:t>
      </w:r>
    </w:p>
    <w:p>
      <w:r>
        <w:t>Got it.</w:t>
      </w:r>
    </w:p>
    <w:p>
      <w:r>
        <w:t>[Interviewer] Gabriel Almeida</w:t>
      </w:r>
    </w:p>
    <w:p>
      <w:r>
        <w:t>And then you said that maybe now or didn't say maybe, you said that probably now you wouldn't be a good fit to onboard a service with the one that we're thinking of building on our. Do you think that is for sure or is there a scenario in your head where you would be willing to try out little by little, substituting the current people you have for the service and what would it take if so.</w:t>
      </w:r>
    </w:p>
    <w:p>
      <w:r>
        <w:t>[Interviewee] Leonardo Cipriani</w:t>
      </w:r>
    </w:p>
    <w:p>
      <w:r>
        <w:t>I would definitely hire you guys for a few things because right now, even though I have those seven people, I still subcontract, John, sometimes with freelancers, architects, drawings people. So I still do that today.</w:t>
      </w:r>
    </w:p>
    <w:p>
      <w:r>
        <w:t>[Interviewer] Emilio Alvarez Flores</w:t>
      </w:r>
    </w:p>
    <w:p>
      <w:r>
        <w:t>How often does that How often does it</w:t>
      </w:r>
    </w:p>
    <w:p>
      <w:r>
        <w:t>[Interviewee] Leonardo Cipriani</w:t>
      </w:r>
    </w:p>
    <w:p>
      <w:r>
        <w:t>Almost every month.</w:t>
      </w:r>
    </w:p>
    <w:p>
      <w:r>
        <w:t>[Interviewer] Gabriel Almeida</w:t>
      </w:r>
    </w:p>
    <w:p>
      <w:r>
        <w:t>So every month you need to hire extra hands, part time on a project basis. Maybe because the current people you have are not enough.</w:t>
      </w:r>
    </w:p>
    <w:p>
      <w:r>
        <w:t>[Interviewee] Leonardo Cipriani</w:t>
      </w:r>
    </w:p>
    <w:p>
      <w:r>
        <w:t>Just so you for example, I work here with projects, more or less 500,000 and more. Okay, so I have 800,000 dollar project, 1 million, $1.2 million. So the amount of details in a shop joints that goes into a $1 million project, it's insane. Yeah, I'll send you guys some shop drawings. You guys will just be able to see it. So you have one room and this room has 36 pages. But the houses I do, they have six, seven rooms and then they have a Kitchen and they have 12 closets and then they have 18 bathrooms. So.</w:t>
      </w:r>
    </w:p>
    <w:p>
      <w:r>
        <w:t>[Interviewer] Gabriel Almeida</w:t>
      </w:r>
    </w:p>
    <w:p>
      <w:r>
        <w:t>So you only do someone.</w:t>
      </w:r>
    </w:p>
    <w:p>
      <w:r>
        <w:t>[Interviewer] Gabriel Almeida</w:t>
      </w:r>
    </w:p>
    <w:p>
      <w:r>
        <w:t>Yeah, sorry, go ahead.</w:t>
      </w:r>
    </w:p>
    <w:p>
      <w:r>
        <w:t>[Interviewee] Leonardo Cipriani</w:t>
      </w:r>
    </w:p>
    <w:p>
      <w:r>
        <w:t>So whenever I have these two girls working on this Fisher island project, I don't want them to stop just to do a wall unit for me here and there. I want them to finish the Fisher island project. I don't want them to be moving around, you know?</w:t>
      </w:r>
    </w:p>
    <w:p>
      <w:r>
        <w:t>[Interviewer] Gabriel Almeida</w:t>
      </w:r>
    </w:p>
    <w:p>
      <w:r>
        <w:t>Yeah.</w:t>
      </w:r>
    </w:p>
    <w:p>
      <w:r>
        <w:t>[Interviewee] Leonardo Cipriani</w:t>
      </w:r>
    </w:p>
    <w:p>
      <w:r>
        <w:t>So sometimes I need to do one bathroom vanity or just one little closet here just to keep moving on another project, instead of me calling them, hey, stop, start doing this. I just subcontract someone. Hey, this is more like a simple job. This is what I need. Do the shop drawings for me. That's the way we do it.</w:t>
      </w:r>
    </w:p>
    <w:p>
      <w:r>
        <w:t>[Interviewer] Gabriel Almeida</w:t>
      </w:r>
    </w:p>
    <w:p>
      <w:r>
        <w:t>Okay.</w:t>
      </w:r>
    </w:p>
    <w:p>
      <w:r>
        <w:t>[Interviewer] Gabriel Almeida</w:t>
      </w:r>
    </w:p>
    <w:p>
      <w:r>
        <w:t>And then how easy is it to find these extra temporary hands when you need them for the shop drawings or not? How good is it working? How easy is it to find those people? Where are they?</w:t>
      </w:r>
    </w:p>
    <w:p>
      <w:r>
        <w:t>[Interviewee] Leonardo Cipriani</w:t>
      </w:r>
    </w:p>
    <w:p>
      <w:r>
        <w:t>To be honest with you, it's a fucked up situation in the world right now. So if you have money, man, cash is king. It's not as easy for you to find someone that is reliable, that the motherfucker is there working for you and he's not at the beach. That's the problem. But at the same time, they are everywhere in central South America, anywhere that the dollar is a strong money. They are everywhere. You know, for someone in Brazil to be seen at home working for a company in Miami making 12,000 reais a month, It's a lot of money for them.</w:t>
      </w:r>
    </w:p>
    <w:p>
      <w:r>
        <w:t>[Interviewer] Gabriel Almeida</w:t>
      </w:r>
    </w:p>
    <w:p>
      <w:r>
        <w:t>Yeah.</w:t>
      </w:r>
    </w:p>
    <w:p>
      <w:r>
        <w:t>[Interviewer] Gabriel Almeida</w:t>
      </w:r>
    </w:p>
    <w:p>
      <w:r>
        <w:t>So just to understand, Leonardo, you seem to only do super high end luxury houses and apartments,</w:t>
      </w:r>
    </w:p>
    <w:p>
      <w:r>
        <w:t>[Interviewee] Leonardo Cipriani</w:t>
      </w:r>
    </w:p>
    <w:p>
      <w:r>
        <w:t>We, we catered the company like that. I started doing thirty thousand dollar projects and that was four years ago. And then I raised to 50, then to 70, then to 150, then to 200, 300. I still do two hundred thousand dollar project. It's not my average now it's between five to 600.</w:t>
      </w:r>
    </w:p>
    <w:p>
      <w:r>
        <w:t>[Interviewer] Gabriel Almeida</w:t>
      </w:r>
    </w:p>
    <w:p>
      <w:r>
        <w:t>Wow, that's amazing, man. Congrats.</w:t>
      </w:r>
    </w:p>
    <w:p>
      <w:r>
        <w:t>[Interviewer] Emilio Alvarez Flores</w:t>
      </w:r>
    </w:p>
    <w:p>
      <w:r>
        <w:t>How many projects do you have at a time?</w:t>
      </w:r>
    </w:p>
    <w:p>
      <w:r>
        <w:t>[Interviewer] Gabriel Almeida</w:t>
      </w:r>
    </w:p>
    <w:p>
      <w:r>
        <w:t>Huh?</w:t>
      </w:r>
    </w:p>
    <w:p>
      <w:r>
        <w:t>[Interviewer] Emilio Alvarez Flores</w:t>
      </w:r>
    </w:p>
    <w:p>
      <w:r>
        <w:t>How many concurrent projects do you usually have?</w:t>
      </w:r>
    </w:p>
    <w:p>
      <w:r>
        <w:t>[Interviewee] Leonardo Cipriani</w:t>
      </w:r>
    </w:p>
    <w:p>
      <w:r>
        <w:t>I can't hear you, man.</w:t>
      </w:r>
    </w:p>
    <w:p>
      <w:r>
        <w:t>[Interviewer] Gabriel Almeida</w:t>
      </w:r>
    </w:p>
    <w:p>
      <w:r>
        <w:t>How many, how many projects do you have at a time,</w:t>
      </w:r>
    </w:p>
    <w:p>
      <w:r>
        <w:t>[Interviewee] Leonardo Cipriani</w:t>
      </w:r>
    </w:p>
    <w:p>
      <w:r>
        <w:t>Oh, right Now I do four or five a month. Not that I'm cutting $2 million a month. I'm not able to do that. It's just that I'm finishing up maybe one or two projects from last month. And I'm also already start working on another two new projects.</w:t>
      </w:r>
    </w:p>
    <w:p>
      <w:r>
        <w:t>[Interviewer] Gabriel Almeida</w:t>
      </w:r>
    </w:p>
    <w:p>
      <w:r>
        <w:t>Okay.</w:t>
      </w:r>
    </w:p>
    <w:p>
      <w:r>
        <w:t>[Interviewer] Gabriel Almeida</w:t>
      </w:r>
    </w:p>
    <w:p>
      <w:r>
        <w:t>At the Same time. You work at most, in three projects at a time.</w:t>
      </w:r>
    </w:p>
    <w:p>
      <w:r>
        <w:t>[Interviewee] Leonardo Cipriani</w:t>
      </w:r>
    </w:p>
    <w:p>
      <w:r>
        <w:t>Or I have five staples, so I have five carpenters and every carpenter is working on something different.</w:t>
      </w:r>
    </w:p>
    <w:p>
      <w:r>
        <w:t>[Interviewer] Gabriel Almeida</w:t>
      </w:r>
    </w:p>
    <w:p>
      <w:r>
        <w:t>Okay, cool.</w:t>
      </w:r>
    </w:p>
    <w:p>
      <w:r>
        <w:t>[Interviewee] Leonardo Cipriani</w:t>
      </w:r>
    </w:p>
    <w:p>
      <w:r>
        <w:t>Sometimes we're doing three, four projects at a time. My dream is to raise my price tag to 7, 800,000 and be doing one or two houses a month. And my. That would be a dream. In the end of the year, I have worked with 20 clients or 30 clients at the most. That would be a dream for me.</w:t>
      </w:r>
    </w:p>
    <w:p>
      <w:r>
        <w:t>[Interviewer] Gabriel Almeida</w:t>
      </w:r>
    </w:p>
    <w:p>
      <w:r>
        <w:t>But let me. So here's what I'm confused about, Leonardo, because you said that you have five guys on the table, each of them working on something but you said that they do one to two projects a month. So when you say something different, it's something different for the same project.</w:t>
      </w:r>
    </w:p>
    <w:p>
      <w:r>
        <w:t>[Interviewee] Leonardo Cipriani</w:t>
      </w:r>
    </w:p>
    <w:p>
      <w:r>
        <w:t>The company Casa Bedrooms work on two, three projects a month. But then I have and sometimes one. One is doing the bathroom, the other one is doing a closet, the other one is doing the kitchen for the same project. But then everyone is doing something different.</w:t>
      </w:r>
    </w:p>
    <w:p>
      <w:r>
        <w:t>[Interviewer] Gabriel Almeida</w:t>
      </w:r>
    </w:p>
    <w:p>
      <w:r>
        <w:t>Got it.</w:t>
      </w:r>
    </w:p>
    <w:p>
      <w:r>
        <w:t>[Interviewer] Gabriel Almeida</w:t>
      </w:r>
    </w:p>
    <w:p>
      <w:r>
        <w:t>That makes sense. And then, Lorado, it seems and correct me if I'm but it seems like you're a very, niche, rare species in the mill worker universe, let's say, because you only do these, like, super high end.</w:t>
      </w:r>
    </w:p>
    <w:p>
      <w:r>
        <w:t>[Interviewer] Gabriel Almeida</w:t>
      </w:r>
    </w:p>
    <w:p>
      <w:r>
        <w:t>Right.</w:t>
      </w:r>
    </w:p>
    <w:p>
      <w:r>
        <w:t>[Interviewer] Gabriel Almeida</w:t>
      </w:r>
    </w:p>
    <w:p>
      <w:r>
        <w:t>Projects. Like, when you think about, like, all new workers in the U.S. like, you're probably in what the, like, 5% that only does super expensive projects. Like, how would you distribute the universe of like, meal workers?</w:t>
      </w:r>
    </w:p>
    <w:p>
      <w:r>
        <w:t>[Interviewee] Leonardo Cipriani</w:t>
      </w:r>
    </w:p>
    <w:p>
      <w:r>
        <w:t>That's a good question. The way the designers see the world as a vendor is you have the Italian people, and they are very good, and they consider them the best.</w:t>
      </w:r>
    </w:p>
    <w:p>
      <w:r>
        <w:t>[Interviewer] Gabriel Almeida</w:t>
      </w:r>
    </w:p>
    <w:p>
      <w:r>
        <w:t>And they're all in Italy. They're all in Italy.</w:t>
      </w:r>
    </w:p>
    <w:p>
      <w:r>
        <w:t>[Interviewee] Leonardo Cipriani</w:t>
      </w:r>
    </w:p>
    <w:p>
      <w:r>
        <w:t>Most of them in my which is me, work carpentry. Kitchens, closets. Italy.</w:t>
      </w:r>
    </w:p>
    <w:p>
      <w:r>
        <w:t>[Interviewer] Gabriel Almeida</w:t>
      </w:r>
    </w:p>
    <w:p>
      <w:r>
        <w:t>Wow.</w:t>
      </w:r>
    </w:p>
    <w:p>
      <w:r>
        <w:t>[Interviewee] Leonardo Cipriani</w:t>
      </w:r>
    </w:p>
    <w:p>
      <w:r>
        <w:t>Some of them in Brazil as well. So in the designers of mine, you have the good people, which is Italian and Brazilian and then you have the local people, which is That has a bad reputation to it. It's like Hialeah people.</w:t>
      </w:r>
    </w:p>
    <w:p>
      <w:r>
        <w:t>[Interviewer] Gabriel Almeida</w:t>
      </w:r>
    </w:p>
    <w:p>
      <w:r>
        <w:t>Right.</w:t>
      </w:r>
    </w:p>
    <w:p>
      <w:r>
        <w:t>[Interviewee] Leonardo Cipriani</w:t>
      </w:r>
    </w:p>
    <w:p>
      <w:r>
        <w:t>The Hialeah people have no shop joints, have nothing. They're gonna do for fifth of the price. But you're gonna have to be dealing with the crazy carpenter with a big belly, you know? And that's, that's how it works. At the same time, brother, even though I'm doing this high, high end thing. The need in the United States for good Carpentry, good quality product, it's huge. So the designers, they hate to work with the Hialeah people. They don't understand design, they don't understand what it needs to be done. And the way I see the market here in America moving, it's moving towards custom, it's moving towards the good stuff. And that's why Casa Petrus has been so successful here. Because we are doing whatever they are doing in but we are doing your local.</w:t>
      </w:r>
    </w:p>
    <w:p>
      <w:r>
        <w:t>[Interviewee] Leonardo Cipriani</w:t>
      </w:r>
    </w:p>
    <w:p>
      <w:r>
        <w:t>So if you want to go as a shop, joins people to provide that kind of service, it's gonna, you guys gonna provide that service for the people that really want to grow towards the higher end market. Not to worse doing two three thousand dollar kitchen.</w:t>
      </w:r>
    </w:p>
    <w:p>
      <w:r>
        <w:t>[Interviewer] Gabriel Almeida</w:t>
      </w:r>
    </w:p>
    <w:p>
      <w:r>
        <w:t>Yeah.</w:t>
      </w:r>
    </w:p>
    <w:p>
      <w:r>
        <w:t>[Interviewer] Gabriel Almeida</w:t>
      </w:r>
    </w:p>
    <w:p>
      <w:r>
        <w:t>Let me ask you this Orlando, because our expectation actually was that there wasn't gonna be that much demand for custom stuff because most American customers are very price sensitive and they don't have a lot of money. So they're gonna try to go for things that are more set and cost less for their house. But what makes you think then that everyone is basically gonna start having a higher willingness to pay and going for more custom stuff.</w:t>
      </w:r>
    </w:p>
    <w:p>
      <w:r>
        <w:t>[Interviewee] Leonardo Cipriani</w:t>
      </w:r>
    </w:p>
    <w:p>
      <w:r>
        <w:t>If you take a look at the reports, everybody's spending more money now on their homes. Especially after Americans kind of realize the need of spending more time in the comfort of their homes. So they're investing more in their homes and also the price tag of a house now they are way more money. So you're not going to hire anybody to do whatever job in your house that you're killing yourself to pay your mortgage. So you want to have something nice. This is the reports of people spending more and more money towards their homes. So demand has been huge, huge.</w:t>
      </w:r>
    </w:p>
    <w:p>
      <w:r>
        <w:t>[Interviewer] Gabriel Almeida</w:t>
      </w:r>
    </w:p>
    <w:p>
      <w:r>
        <w:t>Got it.</w:t>
      </w:r>
    </w:p>
    <w:p>
      <w:r>
        <w:t>[Interviewer] Gabriel Almeida</w:t>
      </w:r>
    </w:p>
    <w:p>
      <w:r>
        <w:t>Non stop interesting. And then one of the biggest questions we have, Leonardo, is if everyone in your ecosystem, right, mill workers, designers, everyone in the builders, are they gonna be more interested in hiring us for a full time, someone we put with them full time that they pay every month? Or you think they're gonna want the part time plug and play only when the house is on fire for</w:t>
      </w:r>
    </w:p>
    <w:p>
      <w:r>
        <w:t>[Interviewee] Leonardo Cipriani</w:t>
      </w:r>
    </w:p>
    <w:p>
      <w:r>
        <w:t>You know, I think they would have, they would love to have a kind of a partnership with you. Why? Because if you guys start doing chop joints for casa you guys need to really understand the way I build things. So you guys have to kind of give me a customizable service to whatever the way I build things. Because there are many ways for you to build something and to get the same final results, it's just different ways to get there. So you guys need to understand the way I build so you guys can adapt your shop joint to. To my kind of needs, you know?</w:t>
      </w:r>
    </w:p>
    <w:p>
      <w:r>
        <w:t>[Interviewer] Gabriel Almeida</w:t>
      </w:r>
    </w:p>
    <w:p>
      <w:r>
        <w:t>Yeah, that makes sense. But I'm thinking more like, how do you think they would want like, pay for us and for what type of work, Leonardo, would they want to pay for us? For us to staff someone full time with them? Just like you have your guys across the world or you think they'll be more interested in, like. No, I don't want someone full time that I pay every month, no matter what. I actually want to be able to hire someone with you for, like, one to two months or on a project basis, kind of plug and play, you know?</w:t>
      </w:r>
    </w:p>
    <w:p>
      <w:r>
        <w:t>[Interviewee] Leonardo Cipriani</w:t>
      </w:r>
    </w:p>
    <w:p>
      <w:r>
        <w:t>No, I think. But this is me guessing, If it was I would need you guys here every month. And I'll pay a subscription. I pay you, I don't know how much dollars per month. And you guys work with me for a period of time. Okay, Maybe we could. Maybe if I'm maybe we could do this for a period of three months, four months. But it's not something that you're gonna come in here one week, and then you are out of here. It doesn't really work this way because we need to exchange a lot of you know?</w:t>
      </w:r>
    </w:p>
    <w:p>
      <w:r>
        <w:t>[Interviewer] Emilio Alvarez Flores</w:t>
      </w:r>
    </w:p>
    <w:p>
      <w:r>
        <w:t>Got it. But would you be willing engage in a 1, 2, 3 year</w:t>
      </w:r>
    </w:p>
    <w:p>
      <w:r>
        <w:t>[Interviewee] Leonardo Cipriani</w:t>
      </w:r>
    </w:p>
    <w:p>
      <w:r>
        <w:t>I would. Again today. I have the set of but if I didn't have these people, you guys have no idea how much I suffered trying to find someone in order to do that for us.</w:t>
      </w:r>
    </w:p>
    <w:p>
      <w:r>
        <w:t>[Interviewer] Gabriel Almeida</w:t>
      </w:r>
    </w:p>
    <w:p>
      <w:r>
        <w:t>Okay?</w:t>
      </w:r>
    </w:p>
    <w:p>
      <w:r>
        <w:t>[Interviewee] Leonardo Cipriani</w:t>
      </w:r>
    </w:p>
    <w:p>
      <w:r>
        <w:t>Like, I didn't have the money to hire people to do it for myself. So for me, it was cheaper just to pay a bill, to pay an invoice for someone that would do the job for me and that knew what they were doing.</w:t>
      </w:r>
    </w:p>
    <w:p>
      <w:r>
        <w:t>[Interviewer] Gabriel Almeida</w:t>
      </w:r>
    </w:p>
    <w:p>
      <w:r>
        <w:t>Yeah.</w:t>
      </w:r>
    </w:p>
    <w:p>
      <w:r>
        <w:t>[Interviewer] Gabriel Almeida</w:t>
      </w:r>
    </w:p>
    <w:p>
      <w:r>
        <w:t>And, Leonardo, we're not trying to, sell you anything here in the spot. We're just doing research to understand, like, what it would take to be, like, successful in this business.</w:t>
      </w:r>
    </w:p>
    <w:p>
      <w:r>
        <w:t>[Interviewer] Gabriel Almeida</w:t>
      </w:r>
    </w:p>
    <w:p>
      <w:r>
        <w:t>Right.</w:t>
      </w:r>
    </w:p>
    <w:p>
      <w:r>
        <w:t>[Interviewer] Gabriel Almeida</w:t>
      </w:r>
    </w:p>
    <w:p>
      <w:r>
        <w:t>But, like, if I approached you today and I'm like, man, we have this very, like, differentiated way of, like, finding the best drawers in the world. And we have a very quick way for them to get up to speed with you. And if If you don't like we take care of all the recruiting and all the replacement. You don't have to, spend any time looking at this. Would you be willing to, swap out your worst drafter? Now? To try one guy with us. And depending how that goes, we continue swapping out more of your guys. Or you wouldn't. You wouldn't be willing to even try that because you're happy now with the structure that you have.</w:t>
      </w:r>
    </w:p>
    <w:p>
      <w:r>
        <w:t>[Interviewee] Leonardo Cipriani</w:t>
      </w:r>
    </w:p>
    <w:p>
      <w:r>
        <w:t>You asked me as any new worker or you asked me as a Casa Petros.</w:t>
      </w:r>
    </w:p>
    <w:p>
      <w:r>
        <w:t>[Interviewer] Gabriel Almeida</w:t>
      </w:r>
    </w:p>
    <w:p>
      <w:r>
        <w:t>Casa Petrus, man.</w:t>
      </w:r>
    </w:p>
    <w:p>
      <w:r>
        <w:t>[Interviewee] Leonardo Cipriani</w:t>
      </w:r>
    </w:p>
    <w:p>
      <w:r>
        <w:t>As Casa Petrus right now, I would give you the opportunity because I know you and blah. And, yes, I will give you the opportunity. But right now, I already have a structure that works for me, those seven people, and I would hire you guys for the extra work that I have. I would start this way.</w:t>
      </w:r>
    </w:p>
    <w:p>
      <w:r>
        <w:t>[Interviewer] Gabriel Almeida</w:t>
      </w:r>
    </w:p>
    <w:p>
      <w:r>
        <w:t>Got it?</w:t>
      </w:r>
    </w:p>
    <w:p>
      <w:r>
        <w:t>[Interviewee] Leonardo Cipriani</w:t>
      </w:r>
    </w:p>
    <w:p>
      <w:r>
        <w:t>And then if you guys do it and then you guys will grow inside my company, you know?</w:t>
      </w:r>
    </w:p>
    <w:p>
      <w:r>
        <w:t>[Interviewer] Gabriel Almeida</w:t>
      </w:r>
    </w:p>
    <w:p>
      <w:r>
        <w:t>Got it.</w:t>
      </w:r>
    </w:p>
    <w:p>
      <w:r>
        <w:t>[Interviewer] Gabriel Almeida</w:t>
      </w:r>
    </w:p>
    <w:p>
      <w:r>
        <w:t>That makes sense. That makes perfect sense.</w:t>
      </w:r>
    </w:p>
    <w:p>
      <w:r>
        <w:t>[Interviewer] Emilio Alvarez Flores</w:t>
      </w:r>
    </w:p>
    <w:p>
      <w:r>
        <w:t>And quick question, Leonardo. Like, in Florida, how many direct competitors do you think you have?</w:t>
      </w:r>
    </w:p>
    <w:p>
      <w:r>
        <w:t>[Interviewee] Leonardo Cipriani</w:t>
      </w:r>
    </w:p>
    <w:p>
      <w:r>
        <w:t>So that's why. That's exactly what I think. You guys are getting it and I might be too. And by the way, I want to invite you guys here. The doors are open.</w:t>
      </w:r>
    </w:p>
    <w:p>
      <w:r>
        <w:t>[Interviewer] Gabriel Almeida</w:t>
      </w:r>
    </w:p>
    <w:p>
      <w:r>
        <w:t>Thank you so much. That would be amazing.</w:t>
      </w:r>
    </w:p>
    <w:p>
      <w:r>
        <w:t>[Interviewee] Leonardo Cipriani</w:t>
      </w:r>
    </w:p>
    <w:p>
      <w:r>
        <w:t>You guys can have a. A better understanding of what I'm telling you guys. Whenever you guys come here, you see the way I do things here. You guys can understand who I am and where I and with all the humbleness in the world, I say that I'm a very young guy. I am nowhere close to everyone I get but at the same time, man, I'm already years ahead of 99% of the competition here.</w:t>
      </w:r>
    </w:p>
    <w:p>
      <w:r>
        <w:t>[Interviewer] Gabriel Almeida</w:t>
      </w:r>
    </w:p>
    <w:p>
      <w:r>
        <w:t>Okay.</w:t>
      </w:r>
    </w:p>
    <w:p>
      <w:r>
        <w:t>[Interviewee] Leonardo Cipriani</w:t>
      </w:r>
    </w:p>
    <w:p>
      <w:r>
        <w:t>So I think the approach you guys have, you wouldn't be to a company like myself. I think your first approach will be to a guy that he doesn't have shop drawings at all, so he has no one. And you guys would add something to his company that he can now offer to the designers. Understood. So I think this is the big, big market for you guys, you And whenever you guys get extremely good, like, wow, you have drafters, like, the best in the world, blah. And then you guys could come, a company like Casa Petro, and listen, Casa Petro, stop wasting all of this money. To the seven people you pay. How much do you pay?</w:t>
      </w:r>
    </w:p>
    <w:p>
      <w:r>
        <w:t>[Interviewee] Leonardo Cipriani</w:t>
      </w:r>
    </w:p>
    <w:p>
      <w:r>
        <w:t>Listen, pay me this much, and I run this business for you and, like, risk free, and you don't have to worry about these people. And then I would say, yes, it's yours, guys.</w:t>
      </w:r>
    </w:p>
    <w:p>
      <w:r>
        <w:t>[Interviewer] Gabriel Almeida</w:t>
      </w:r>
    </w:p>
    <w:p>
      <w:r>
        <w:t>And then. So how do these mill workers make money Not if they don't have anyone drafting for them to shop drawings. Like, how do they do it</w:t>
      </w:r>
    </w:p>
    <w:p>
      <w:r>
        <w:t>[Interviewee] Leonardo Cipriani</w:t>
      </w:r>
    </w:p>
    <w:p>
      <w:r>
        <w:t>Man, to be honest with I don't know either. It's crazy, man. They sell on the spot. So sometimes they sell a job, that $100,000 job, they think it's a lot of money. But in the end, he doesn't know if he's spending 60,000, 80,000, or if he's spending 120,000. And he's losing money. Because whatever cost us a lot of money in our world is not the material itself, it's the labor. So if you do this kitchen in two weeks, you make money. If you do it in four weeks, you're already losing money. So it's time. And they don't really know how to price themselves. So sometimes here they come here with a quote from and it's $150,000 job. And I go, it's impossible. Just my cost to do this with the time and the material is 250,000.</w:t>
      </w:r>
    </w:p>
    <w:p>
      <w:r>
        <w:t>[Interviewee] Leonardo Cipriani</w:t>
      </w:r>
    </w:p>
    <w:p>
      <w:r>
        <w:t>How is this guy charging around 50? It's impossible,</w:t>
      </w:r>
    </w:p>
    <w:p>
      <w:r>
        <w:t>[Interviewer] Gabriel Almeida</w:t>
      </w:r>
    </w:p>
    <w:p>
      <w:r>
        <w:t>But then how did. How did you start then, Leonardo, before your people doing shop drawings for Like, how did you do it?</w:t>
      </w:r>
    </w:p>
    <w:p>
      <w:r>
        <w:t>[Interviewee] Leonardo Cipriani</w:t>
      </w:r>
    </w:p>
    <w:p>
      <w:r>
        <w:t>In the beginning, I always worked with the Steiner. So before having new work company, I had a stone company. So I was doing countertops and. And things like this. And they were always. The designers were always complaining about the millwork. So that's how I got into millwork. And I was the type of guy that, like, designer, I am here, Leo. I have a company, Casa Petros. I would like to do it good for you from the beginning. But if I do any mistake, anything, I'm gonna be here and I'm gonna redo it for you. And I understand about business. I don't understand anything about carpentry. Just so you guys know, I don't know how to build any cabins, nothing like this. I'm a business guy that got into this because of a need.</w:t>
      </w:r>
    </w:p>
    <w:p>
      <w:r>
        <w:t>[Interviewee] Leonardo Cipriani</w:t>
      </w:r>
    </w:p>
    <w:p>
      <w:r>
        <w:t>And the way I discovered since the beginning was the problems that happens between designers and the mill workers because there is no shop drawings. No one had shop drawings. So when I started the company, I already started doing shop drawings. The first thing I did, I hired an architect from Brazil that was here in Miami. And I listen, I need you to put shop drawings together. So whenever I build there's no surprise between the designer and me. So that's how we started. I started already with that,</w:t>
      </w:r>
    </w:p>
    <w:p>
      <w:r>
        <w:t>[Interviewer] Gabriel Almeida</w:t>
      </w:r>
    </w:p>
    <w:p>
      <w:r>
        <w:t>And then Leonardo, like, I obviously believe you know, a lot that we don't know, man. But like, for you it seems very, you seem to be very confident that if we create this service, there's gonna be a lot of demand and a lot of business for us. But can you bring us more into your head as to why you think Because the way you're putting it now, you're saying a lot of these guys, they don't have this service in house. But like, what if they think a little different than you, What you know, they're you know, I don't want to spend the extra money to have a company do drives for me and I'd rather stay in the mess I mean, without people that do shop drawings. You know what I mean? Like, can you explain more?</w:t>
      </w:r>
    </w:p>
    <w:p>
      <w:r>
        <w:t>[Interviewee] Leonardo Cipriani</w:t>
      </w:r>
    </w:p>
    <w:p>
      <w:r>
        <w:t>Yeah, I get it. But the thing is, if you don't have shop drawings, you're not going to grow as a business towards a better quality product. So you're always going to be working as an amateur that sometimes people are going to get pissed with you and they just don't simply answer their phone anymore. And that's it. And this happens here every week with designers. You can ask a lot of vendors you hire, then you have a problem with them, they simply don't answer you anymore and they're gone. Those guys, I don't know, I don't have a solution for them. But if those guys, let's talk a different type of guy You are a small carpenter. You want to grow as a business, you must have some choice. It's not a question if you gotta have it.</w:t>
      </w:r>
    </w:p>
    <w:p>
      <w:r>
        <w:t>[Interviewer] Gabriel Almeida</w:t>
      </w:r>
    </w:p>
    <w:p>
      <w:r>
        <w:t>Interesting.</w:t>
      </w:r>
    </w:p>
    <w:p>
      <w:r>
        <w:t>[Interviewee] Leonardo Cipriani</w:t>
      </w:r>
    </w:p>
    <w:p>
      <w:r>
        <w:t>So in the only way for you to grow, you got. It's just like buying a car. You gotta have the.</w:t>
      </w:r>
    </w:p>
    <w:p>
      <w:r>
        <w:t>[Interviewer] Gabriel Almeida</w:t>
      </w:r>
    </w:p>
    <w:p>
      <w:r>
        <w:t>Of yeah, you gotta have it.</w:t>
      </w:r>
    </w:p>
    <w:p>
      <w:r>
        <w:t>[Interviewee] Leonardo Cipriani</w:t>
      </w:r>
    </w:p>
    <w:p>
      <w:r>
        <w:t>There's no other way for you to get there without it. And most of the guys, they remain as their amateur because they don't know how to get to this, how to, how to grow.</w:t>
      </w:r>
    </w:p>
    <w:p>
      <w:r>
        <w:t>[Interviewer] Gabriel Almeida</w:t>
      </w:r>
    </w:p>
    <w:p>
      <w:r>
        <w:t>Right, how to grow.</w:t>
      </w:r>
    </w:p>
    <w:p>
      <w:r>
        <w:t>[Interviewee] Leonardo Cipriani</w:t>
      </w:r>
    </w:p>
    <w:p>
      <w:r>
        <w:t>And it's just impossible. And they hate to work with designers. Why they hate designers so much? Because designers always want something to be very specific in this, this way. So they rather work with homeowners that if they do any fucked ups, they already got the money in advance and fuck the homeowner. That's how they do it. And designers, they don't do that because designer is a business gonna come back next week, it's gonna come back next month. And homeowners, you do it today and you never see the homeowner's face again.</w:t>
      </w:r>
    </w:p>
    <w:p>
      <w:r>
        <w:t>[Interviewer] Gabriel Almeida</w:t>
      </w:r>
    </w:p>
    <w:p>
      <w:r>
        <w:t>Right.</w:t>
      </w:r>
    </w:p>
    <w:p>
      <w:r>
        <w:t>[Interviewer] Gabriel Almeida</w:t>
      </w:r>
    </w:p>
    <w:p>
      <w:r>
        <w:t>And how easy do you think, man, it's gonna be for us to convince these, because I understand what you're saying, right? You're saying basically, if the guy has ambition, if he wants to then there's no option but for him to, create a structure that he has shop drawings created for him internally.</w:t>
      </w:r>
    </w:p>
    <w:p>
      <w:r>
        <w:t>[Interviewer] Gabriel Almeida</w:t>
      </w:r>
    </w:p>
    <w:p>
      <w:r>
        <w:t>Right.</w:t>
      </w:r>
    </w:p>
    <w:p>
      <w:r>
        <w:t>[Interviewer] Gabriel Almeida</w:t>
      </w:r>
    </w:p>
    <w:p>
      <w:r>
        <w:t>But how easy do you think it's gonna be for us to, convince these guys like, basically change the way they do</w:t>
      </w:r>
    </w:p>
    <w:p>
      <w:r>
        <w:t>[Interviewer] Gabriel Almeida</w:t>
      </w:r>
    </w:p>
    <w:p>
      <w:r>
        <w:t>Right.</w:t>
      </w:r>
    </w:p>
    <w:p>
      <w:r>
        <w:t>[Interviewee] Leonardo Cipriani</w:t>
      </w:r>
    </w:p>
    <w:p>
      <w:r>
        <w:t>I think you're actually giving them something that they always wanted to but they don't have. So I don't think it's a. It's gonna be hard to convince them. What I think it's gonna be hard for you guys is to find the right people, the right drafters that they know what they are doing. As shop joins, I'm gonna send you guys the few options as soon as we're done. This call here, a few things for you guys to see. My shop joins, if you find the right drafters and then get this drafter to understand my company, Casa Petros, so they can build the way I want. And the next company they gonna.</w:t>
      </w:r>
    </w:p>
    <w:p>
      <w:r>
        <w:t>[Interviewee] Leonardo Cipriani</w:t>
      </w:r>
    </w:p>
    <w:p>
      <w:r>
        <w:t>You guys gonna hire or you guys gonna sell to, you guys also need to like, get this briefing from this other company how they build which is probably different than Casa matters.</w:t>
      </w:r>
    </w:p>
    <w:p>
      <w:r>
        <w:t>[Interviewer] Gabriel Almeida</w:t>
      </w:r>
    </w:p>
    <w:p>
      <w:r>
        <w:t>Yeah.</w:t>
      </w:r>
    </w:p>
    <w:p>
      <w:r>
        <w:t>[Interviewee] Leonardo Cipriani</w:t>
      </w:r>
    </w:p>
    <w:p>
      <w:r>
        <w:t>So I think this is the. This is the hard part for you guys, you know?</w:t>
      </w:r>
    </w:p>
    <w:p>
      <w:r>
        <w:t>[Interviewer] Gabriel Almeida</w:t>
      </w:r>
    </w:p>
    <w:p>
      <w:r>
        <w:t>Yeah.</w:t>
      </w:r>
    </w:p>
    <w:p>
      <w:r>
        <w:t>[Interviewee] Leonardo Cipriani</w:t>
      </w:r>
    </w:p>
    <w:p>
      <w:r>
        <w:t>But convincing my carpenter that he needs shop drawings, it's. There's no convincing. They all know they need it.</w:t>
      </w:r>
    </w:p>
    <w:p>
      <w:r>
        <w:t>[Interviewer] Gabriel Almeida</w:t>
      </w:r>
    </w:p>
    <w:p>
      <w:r>
        <w:t>Okay, interesting. And then how hard was it for you, Leonardo, to find your people and to train them to your style?</w:t>
      </w:r>
    </w:p>
    <w:p>
      <w:r>
        <w:t>[Interviewee] Leonardo Cipriani</w:t>
      </w:r>
    </w:p>
    <w:p>
      <w:r>
        <w:t>So I have hired maybe 20, 22 people, and today I have seven people. So I keep changing them. Not that easy. But when I say not that easy, it's not about the technical part of it. It's more the personality, you know, the person. Because they're working from home, in a different country, in a different language. You know how it goes, I'm not there. I'm not controlling them. And I have changed not because of technical problems, but more of people problem, you know?</w:t>
      </w:r>
    </w:p>
    <w:p>
      <w:r>
        <w:t>[Interviewer] Gabriel Almeida</w:t>
      </w:r>
    </w:p>
    <w:p>
      <w:r>
        <w:t>So, so you're saying that you fired a lot of these people, You hired 20 but you only have which means that a lot of them quit or you fire them. And you're saying that it's not because they made mistakes in the drawings. It's because of, like, maybe you weren't convinced that they were working the whole day or like that.</w:t>
      </w:r>
    </w:p>
    <w:p>
      <w:r>
        <w:t>[Interviewee] Leonardo Cipriani</w:t>
      </w:r>
    </w:p>
    <w:p>
      <w:r>
        <w:t>Because sometimes I send you. I send you a bathroom and you take two days to get it and then I send it to another design drafter and they take a week. So I'm like, there's no way for you to take a week to do a bathroom. Yeah, it's impossible.</w:t>
      </w:r>
    </w:p>
    <w:p>
      <w:r>
        <w:t>[Interviewer] Gabriel Almeida</w:t>
      </w:r>
    </w:p>
    <w:p>
      <w:r>
        <w:t>Yeah.</w:t>
      </w:r>
    </w:p>
    <w:p>
      <w:r>
        <w:t>[Interviewer] Emilio Alvarez Flores</w:t>
      </w:r>
    </w:p>
    <w:p>
      <w:r>
        <w:t>In question, like, because you mentioned that you pay people up to $3,000 a month right now, something like that.</w:t>
      </w:r>
    </w:p>
    <w:p>
      <w:r>
        <w:t>[Interviewee] Leonardo Cipriani</w:t>
      </w:r>
    </w:p>
    <w:p>
      <w:r>
        <w:t>If we, as a service, just so you know, only one person makes 3,000 here. She's very like. She's a senior. Senior architect. She's the only one. The average is 2,000.</w:t>
      </w:r>
    </w:p>
    <w:p>
      <w:r>
        <w:t>[Interviewer] Emilio Alvarez Flores</w:t>
      </w:r>
    </w:p>
    <w:p>
      <w:r>
        <w:t>Okay, let's call it 2,000. If were to supply an office, insurance, benefits, those kinds of would you be willing to pay a premium? Because that may increase, like, how well they work.</w:t>
      </w:r>
    </w:p>
    <w:p>
      <w:r>
        <w:t>[Interviewer] Gabriel Almeida</w:t>
      </w:r>
    </w:p>
    <w:p>
      <w:r>
        <w:t>So one of the ideas is like, we actually make an office, for example, in Brazil, right. And then we give them benefits. We're basically your human resources department overseas, right. We keep track if they're in the office or not. When they want to take vacation, we do that intermediation between them you know, they're in our office every day. But they work only for you.</w:t>
      </w:r>
    </w:p>
    <w:p>
      <w:r>
        <w:t>[Interviewer] Gabriel Almeida</w:t>
      </w:r>
    </w:p>
    <w:p>
      <w:r>
        <w:t>Right.</w:t>
      </w:r>
    </w:p>
    <w:p>
      <w:r>
        <w:t>[Interviewer] Gabriel Almeida</w:t>
      </w:r>
    </w:p>
    <w:p>
      <w:r>
        <w:t>Like, would you pay a premium for that type of Or you would prefer to pay And us being like a fully remote company, each person working from their own house, for example.</w:t>
      </w:r>
    </w:p>
    <w:p>
      <w:r>
        <w:t>[Interviewee] Leonardo Cipriani</w:t>
      </w:r>
    </w:p>
    <w:p>
      <w:r>
        <w:t>I would pay less.</w:t>
      </w:r>
    </w:p>
    <w:p>
      <w:r>
        <w:t>[Interviewer] Gabriel Almeida</w:t>
      </w:r>
    </w:p>
    <w:p>
      <w:r>
        <w:t>You would prefer to pay less if.</w:t>
      </w:r>
    </w:p>
    <w:p>
      <w:r>
        <w:t>[Interviewee] Leonardo Cipriani</w:t>
      </w:r>
    </w:p>
    <w:p>
      <w:r>
        <w:t>You'Re working from home or working from an office? Doesn't really change nothing for me. What really changes for me is your delivery time. So that you have. That's your problem, with your people, you gotta make them work. And I want to pay more money because you guys have an office, though.</w:t>
      </w:r>
    </w:p>
    <w:p>
      <w:r>
        <w:t>[Interviewer] Gabriel Almeida</w:t>
      </w:r>
    </w:p>
    <w:p>
      <w:r>
        <w:t>Got it.</w:t>
      </w:r>
    </w:p>
    <w:p>
      <w:r>
        <w:t>[Interviewer] Emilio Alvarez Flores</w:t>
      </w:r>
    </w:p>
    <w:p>
      <w:r>
        <w:t>Even if that's a way to ensure the delivery.</w:t>
      </w:r>
    </w:p>
    <w:p>
      <w:r>
        <w:t>[Interviewee] Leonardo Cipriani</w:t>
      </w:r>
    </w:p>
    <w:p>
      <w:r>
        <w:t>I'm saying on my end, as a client. If you guys in the end are gonna need to do that, it's another thing. But as a client, I wouldn't. I wouldn't mind if they're working from home or in office.</w:t>
      </w:r>
    </w:p>
    <w:p>
      <w:r>
        <w:t>[Interviewer] Gabriel Almeida</w:t>
      </w:r>
    </w:p>
    <w:p>
      <w:r>
        <w:t>Interesting. Like, you wouldn't. Okay, interesting. You're like, indifferent basically, right?</w:t>
      </w:r>
    </w:p>
    <w:p>
      <w:r>
        <w:t>[Interviewee] Leonardo Cipriani</w:t>
      </w:r>
    </w:p>
    <w:p>
      <w:r>
        <w:t>And one thing that's very important to mention, I always have projects so I keep my people busy. And I have other drafters that sometimes they call me, Leo, do you have a job for me? I say, what's wrong with your job? He goes, leo, sometimes I have a lot of work in one Month because the company sold a lot of projects. But then next month they go, oh, I'm slow, I don't have any projects for you to draft. And they fire them or they don't pay them or you know. So for me this is also a risk that I have. I have seven people working on shop drawings. So if I don't have any projects. Yeah, these people cost me money to do nothing. So if I had you guys, I only pay. I have a project with you.</w:t>
      </w:r>
    </w:p>
    <w:p>
      <w:r>
        <w:t>[Interviewee] Leonardo Cipriani</w:t>
      </w:r>
    </w:p>
    <w:p>
      <w:r>
        <w:t>If I don't have any products, I pay you guys nothing.</w:t>
      </w:r>
    </w:p>
    <w:p>
      <w:r>
        <w:t>[Interviewer] Gabriel Almeida</w:t>
      </w:r>
    </w:p>
    <w:p>
      <w:r>
        <w:t>Right.</w:t>
      </w:r>
    </w:p>
    <w:p>
      <w:r>
        <w:t>[Interviewee] Leonardo Cipriani</w:t>
      </w:r>
    </w:p>
    <w:p>
      <w:r>
        <w:t>So it's also a risk on my end as well.</w:t>
      </w:r>
    </w:p>
    <w:p>
      <w:r>
        <w:t>[Interviewer] Gabriel Almeida</w:t>
      </w:r>
    </w:p>
    <w:p>
      <w:r>
        <w:t>Yeah.</w:t>
      </w:r>
    </w:p>
    <w:p>
      <w:r>
        <w:t>[Interviewee] Leonardo Cipriani</w:t>
      </w:r>
    </w:p>
    <w:p>
      <w:r>
        <w:t>And sometimes I always have but sometimes I'm a little slow. And they are doing one bathroom vanity. They are working on a slow motion version of it. Let's, let's put it this way. So it cost me money to.</w:t>
      </w:r>
    </w:p>
    <w:p>
      <w:r>
        <w:t>[Interviewer] Emilio Alvarez Flores</w:t>
      </w:r>
    </w:p>
    <w:p>
      <w:r>
        <w:t>So to confirm, right? You would not be willing. Let me see if I'm hearing you right. You would not be willing to. You would not be willing to have a monthly subscription that is independent of the amount of work that you have.</w:t>
      </w:r>
    </w:p>
    <w:p>
      <w:r>
        <w:t>[Interviewee] Leonardo Cipriani</w:t>
      </w:r>
    </w:p>
    <w:p>
      <w:r>
        <w:t>Right now with the structure. I have.</w:t>
      </w:r>
    </w:p>
    <w:p>
      <w:r>
        <w:t>[Interviewer] Gabriel Almeida</w:t>
      </w:r>
    </w:p>
    <w:p>
      <w:r>
        <w:t>Because you already have those people.</w:t>
      </w:r>
    </w:p>
    <w:p>
      <w:r>
        <w:t>[Interviewer] Gabriel Almeida</w:t>
      </w:r>
    </w:p>
    <w:p>
      <w:r>
        <w:t>Got it.</w:t>
      </w:r>
    </w:p>
    <w:p>
      <w:r>
        <w:t>[Interviewer] Gabriel Almeida</w:t>
      </w:r>
    </w:p>
    <w:p>
      <w:r>
        <w:t>And if you didn't have these people, then you would want to pay us monthly.</w:t>
      </w:r>
    </w:p>
    <w:p>
      <w:r>
        <w:t>[Interviewee] Leonardo Cipriani</w:t>
      </w:r>
    </w:p>
    <w:p>
      <w:r>
        <w:t>Yes, I would.</w:t>
      </w:r>
    </w:p>
    <w:p>
      <w:r>
        <w:t>[Interviewer] Gabriel Almeida</w:t>
      </w:r>
    </w:p>
    <w:p>
      <w:r>
        <w:t>Got it. Got it.</w:t>
      </w:r>
    </w:p>
    <w:p>
      <w:r>
        <w:t>[Interviewer] Gabriel Almeida</w:t>
      </w:r>
    </w:p>
    <w:p>
      <w:r>
        <w:t>And then, when you think about just your business in total, right. Is there like. So we're trying to understand because we're looking at the ecosystem of new workers, architecture designers, and we're trying to understand what should we offer outsourcing for?</w:t>
      </w:r>
    </w:p>
    <w:p>
      <w:r>
        <w:t>[Interviewer] Gabriel Almeida</w:t>
      </w:r>
    </w:p>
    <w:p>
      <w:r>
        <w:t>Right.</w:t>
      </w:r>
    </w:p>
    <w:p>
      <w:r>
        <w:t>[Interviewer] Gabriel Almeida</w:t>
      </w:r>
    </w:p>
    <w:p>
      <w:r>
        <w:t>Do you think that the most obvious need is drafting shop drawings or is it, for example, sales so you can have more project. And we do sales for you, or something like remote personal assistance or marketing. Like, do you think that drafting and shop drawings is going to be by far the biggest need and most urgent need or.</w:t>
      </w:r>
    </w:p>
    <w:p>
      <w:r>
        <w:t>[Interviewee] Leonardo Cipriani</w:t>
      </w:r>
    </w:p>
    <w:p>
      <w:r>
        <w:t>Whatever? It's best. I don't know. But the one that has the most need is shop joints 100%. And not just with mill workers. That works with plumbing company with electrical, plumbing with gcs, with landscape company with everything.</w:t>
      </w:r>
    </w:p>
    <w:p>
      <w:r>
        <w:t>[Interviewer] Gabriel Almeida</w:t>
      </w:r>
    </w:p>
    <w:p>
      <w:r>
        <w:t>Can you tell us more about that, Leonardo? So why does like plumbing, electrical and landscaping have to do shop drawings all the</w:t>
      </w:r>
    </w:p>
    <w:p>
      <w:r>
        <w:t>[Interviewee] Leonardo Cipriani</w:t>
      </w:r>
    </w:p>
    <w:p>
      <w:r>
        <w:t>Just try to imagine that you had a problem in your house and you're gonna call a plumber. Do you think he's gonna come with you with a set of plans, gonna tell you how he's gonna do, blah, you just paid them and you trust that he's gonna do job a good. The but you don't actually know what he's doing.</w:t>
      </w:r>
    </w:p>
    <w:p>
      <w:r>
        <w:t>[Interviewer] Gabriel Almeida</w:t>
      </w:r>
    </w:p>
    <w:p>
      <w:r>
        <w:t>Okay.</w:t>
      </w:r>
    </w:p>
    <w:p>
      <w:r>
        <w:t>[Interviewee] Leonardo Cipriani</w:t>
      </w:r>
    </w:p>
    <w:p>
      <w:r>
        <w:t>And then let's say the next year you have another problem. And then another plumber comes. He goes, oh, this guy did this and this wrong. He wasn't supposed to do this. How many times have you heard this situation? Yeah, because you have no plan, so you just trust whatever the guy is telling you. But if you have plans, listen, I'm gonna get this line from here. I'm gonna remove from and I'm gonna do it this and this way. And here's your set of plans. So if you have any problems, you have a set of plans yourself, which is the owner of the house. So next year you have another problem. So you have that set of and you can say, hey, plumber, my last plumber did this and this. Here it is. So this is like,</w:t>
      </w:r>
    </w:p>
    <w:p>
      <w:r>
        <w:t>[Interviewee] Leonardo Cipriani</w:t>
      </w:r>
    </w:p>
    <w:p>
      <w:r>
        <w:t>It's not just any type of plumber. This guy now looks to be legit. So he can also charge more for his services. And that works with the plumber. It works with the landscape guy. We work with the electrical guy and everything else. But the way I see now, AI is doing all the work. But those labor things, the people know how to do but they are not very well structured.</w:t>
      </w:r>
    </w:p>
    <w:p>
      <w:r>
        <w:t>[Interviewer] Gabriel Almeida</w:t>
      </w:r>
    </w:p>
    <w:p>
      <w:r>
        <w:t>Yeah.</w:t>
      </w:r>
    </w:p>
    <w:p>
      <w:r>
        <w:t>[Interviewee] Leonardo Cipriani</w:t>
      </w:r>
    </w:p>
    <w:p>
      <w:r>
        <w:t>And that's where I think you guys can help them.</w:t>
      </w:r>
    </w:p>
    <w:p>
      <w:r>
        <w:t>[Interviewer] Gabriel Almeida</w:t>
      </w:r>
    </w:p>
    <w:p>
      <w:r>
        <w:t>But.</w:t>
      </w:r>
    </w:p>
    <w:p>
      <w:r>
        <w:t>[Interviewer] Gabriel Almeida</w:t>
      </w:r>
    </w:p>
    <w:p>
      <w:r>
        <w:t>But then again, and I'm not saying you're wrong, Right. I believe you are probably right. But then you're saying that the plumbers and the landscapers, they would have to change the way they work for them to want our service. Because it's not. It's not what they do today. They don't do shop drawings today.</w:t>
      </w:r>
    </w:p>
    <w:p>
      <w:r>
        <w:t>[Interviewee] Leonardo Cipriani</w:t>
      </w:r>
    </w:p>
    <w:p>
      <w:r>
        <w:t>Yeah, they don't do it. Again, it has to be vendors, people in general that wants to grow as a company, that wants to better, that wants to structure that. It has to be. They have to have it. If it's just, oh, I'm a plumber, it's just myself and all, then they're not gonna hire you.</w:t>
      </w:r>
    </w:p>
    <w:p>
      <w:r>
        <w:t>[Interviewer] Gabriel Almeida</w:t>
      </w:r>
    </w:p>
    <w:p>
      <w:r>
        <w:t>Got it.</w:t>
      </w:r>
    </w:p>
    <w:p>
      <w:r>
        <w:t>[Interviewer] Gabriel Almeida</w:t>
      </w:r>
    </w:p>
    <w:p>
      <w:r>
        <w:t>And how many people do you think are already like that, Leonardo? Do you think there's a good amount of people that are already in that level of or you think there's almost no one?</w:t>
      </w:r>
    </w:p>
    <w:p>
      <w:r>
        <w:t>[Interviewee] Leonardo Cipriani</w:t>
      </w:r>
    </w:p>
    <w:p>
      <w:r>
        <w:t>I think it's gonna be. It's a huge amount right now, and it's just gonna increase because more and more, let's say you're gonna work in a Building. If you're working on a building, you gotta have the license and then the building itself is gonna ask you for plans. And if you don't have plans, what do you do? You subcontract someone that has a set of plans to sign the permits for you. So you gotta have it. If you want to grow as a company. You're gonna work in a condominium, you need to have it.</w:t>
      </w:r>
    </w:p>
    <w:p>
      <w:r>
        <w:t>[Interviewer] Gabriel Almeida</w:t>
      </w:r>
    </w:p>
    <w:p>
      <w:r>
        <w:t>Okay.</w:t>
      </w:r>
    </w:p>
    <w:p>
      <w:r>
        <w:t>[Interviewee] Leonardo Cipriani</w:t>
      </w:r>
    </w:p>
    <w:p>
      <w:r>
        <w:t>So it's just it's a must, you know? Got it.</w:t>
      </w:r>
    </w:p>
    <w:p>
      <w:r>
        <w:t>[Interviewer] Gabriel Almeida</w:t>
      </w:r>
    </w:p>
    <w:p>
      <w:r>
        <w:t>And you think there's a good amount of mill workers in Florida, for example, in the U.S. leonardo, that already have the level of sophistication. Well, not maybe your but that already do shop drawings themselves. Do you think there's a good amount of them or very few?</w:t>
      </w:r>
    </w:p>
    <w:p>
      <w:r>
        <w:t>[Interviewee] Leonardo Cipriani</w:t>
      </w:r>
    </w:p>
    <w:p>
      <w:r>
        <w:t>There's a huge amount that doesn't have any shop joints. Then there is a big amount that's really actually trying to do shop joints, but that they are doing a shitty shop drawings and they would not need someone better to do for them. And then there's very few people like myself that they have shop drawings doing well right inside their company. Yeah, doing well inside their company.</w:t>
      </w:r>
    </w:p>
    <w:p>
      <w:r>
        <w:t>[Interviewer] Gabriel Almeida</w:t>
      </w:r>
    </w:p>
    <w:p>
      <w:r>
        <w:t>Got it.</w:t>
      </w:r>
    </w:p>
    <w:p>
      <w:r>
        <w:t>[Interviewer] Gabriel Almeida</w:t>
      </w:r>
    </w:p>
    <w:p>
      <w:r>
        <w:t>And then for you as a company today, I understand that obviously the shop drawings is like something they already have figured out you would be interested potentially like trying part time when everything is on fire, have too many projects. But is there anything else in your company today that you would like to outsource, even outside of shop drawings or you're good?</w:t>
      </w:r>
    </w:p>
    <w:p>
      <w:r>
        <w:t>[Interviewee] Leonardo Cipriani</w:t>
      </w:r>
    </w:p>
    <w:p>
      <w:r>
        <w:t>I would like to outsource a few things that I do here. For example, metal. Metal. I never wanted to get into metal. I just bought two machines to do metal myself because I can't find someone here in Florida that's doing metal that can give me a shop drawings of what they're doing. So I pay them and I hope that they're gonna do it right and they do it wrong and then it's on me and then I lose my money. So I'm trying to now have it inside my home so I can do it myself so I don't have to rely on no one. This would be a dream for me. Metal not related to you guys. Also the paint shop, I used to paint, outsource my paint. I paint myself here in my company.</w:t>
      </w:r>
    </w:p>
    <w:p>
      <w:r>
        <w:t>[Interviewee] Leonardo Cipriani</w:t>
      </w:r>
    </w:p>
    <w:p>
      <w:r>
        <w:t>So I had to buy a machine that cost me almost $1 million to do it myself. In Italy, where those big guys are, they outsource everything here because I don't have the options to outsource I have to kind of do everything myself and it cost me a lot of money to do that.</w:t>
      </w:r>
    </w:p>
    <w:p>
      <w:r>
        <w:t>[Interviewer] Gabriel Almeida</w:t>
      </w:r>
    </w:p>
    <w:p>
      <w:r>
        <w:t>Interesting. But you're talking more about, you know, you know, on job site, painting, metal production, things like that. What about more administrative things on accounting, sales, marketing, a personal remote assistant. What about those Do you have any interest to outsource those or. You're good the way you are, man.</w:t>
      </w:r>
    </w:p>
    <w:p>
      <w:r>
        <w:t>[Interviewee] Leonardo Cipriani</w:t>
      </w:r>
    </w:p>
    <w:p>
      <w:r>
        <w:t>I'm good the way I am and I think it would be extremely hard to outsource those type of services in my.</w:t>
      </w:r>
    </w:p>
    <w:p>
      <w:r>
        <w:t>[Interviewer] Gabriel Almeida</w:t>
      </w:r>
    </w:p>
    <w:p>
      <w:r>
        <w:t>Interesting, interesting.</w:t>
      </w:r>
    </w:p>
    <w:p>
      <w:r>
        <w:t>[Interviewer] Gabriel Almeida</w:t>
      </w:r>
    </w:p>
    <w:p>
      <w:r>
        <w:t>Got it.</w:t>
      </w:r>
    </w:p>
    <w:p>
      <w:r>
        <w:t>[Interviewer] Gabriel Almeida</w:t>
      </w:r>
    </w:p>
    <w:p>
      <w:r>
        <w:t>Super good. Leonardo, thank you so much for your time and thank you for your generosity. Sorry for going over time here. I know how busy you but we've learned a ton. A ton.</w:t>
      </w:r>
    </w:p>
    <w:p>
      <w:r>
        <w:t>[Interviewer] Emilio Alvarez Flores</w:t>
      </w:r>
    </w:p>
    <w:p>
      <w:r>
        <w:t>Appreciate it.</w:t>
      </w:r>
    </w:p>
    <w:p>
      <w:r>
        <w:t>[Interviewee] Leonardo Cipriani</w:t>
      </w:r>
    </w:p>
    <w:p>
      <w:r>
        <w:t>I'm a young guy just like you guys. I think I really wish you guys a lot of success, whatever you guys do. And consider Casa Petrus as one of your friends. You guys are here anytime you guys want. I'll send you some shop drawings now for you guys to take a look. And you guys gonna probably have more questions, just let me know. And I'm here to help you guys as much as I can.</w:t>
      </w:r>
    </w:p>
    <w:p>
      <w:r>
        <w:t>[Interviewer] Emilio Alvarez Flores</w:t>
      </w:r>
    </w:p>
    <w:p>
      <w:r>
        <w:t>Amazing.</w:t>
      </w:r>
    </w:p>
    <w:p>
      <w:r>
        <w:t>[Interviewee] Leonardo Cipriani</w:t>
      </w:r>
    </w:p>
    <w:p>
      <w:r>
        <w:t>Thanks.</w:t>
      </w:r>
    </w:p>
    <w:p>
      <w:r>
        <w:t>[Interviewer] Gabriel Almeida</w:t>
      </w:r>
    </w:p>
    <w:p>
      <w:r>
        <w:t>Thank you so much. Have a great week, man. We appreciate you. Take care.</w:t>
      </w:r>
    </w:p>
    <w:p>
      <w:r>
        <w:t>[Interviewee] Leonardo Cipriani</w:t>
      </w:r>
    </w:p>
    <w:p>
      <w:r>
        <w:t>You guys take care. Bye. Bye.</w:t>
      </w:r>
    </w:p>
    <w:p>
      <w:r>
        <w:t>[Interviewer] Gabriel Almeida</w:t>
      </w:r>
    </w:p>
    <w:p>
      <w:r>
        <w:t>Bye.</w:t>
      </w:r>
    </w:p>
    <w:p>
      <w:r>
        <w:t>[Interviewer] Gabriel Almeida</w:t>
      </w:r>
    </w:p>
    <w:p>
      <w:r>
        <w:t>Cool guy,</w:t>
      </w:r>
    </w:p>
    <w:p>
      <w:r>
        <w:t>[Interviewee] Leonardo Cipriani</w:t>
      </w:r>
    </w:p>
    <w:p>
      <w:r>
        <w:t>Yeah.</w:t>
      </w:r>
    </w:p>
    <w:p>
      <w:r>
        <w:t>[Interviewer] Gabriel Almeida</w:t>
      </w:r>
    </w:p>
    <w:p>
      <w:r>
        <w:t>Interesting. Fucking crazy, this guy, Had no background in this shit and he built a company out of it with no expertise.</w:t>
      </w:r>
    </w:p>
    <w:p>
      <w:r>
        <w:t>[Interviewer] Emilio Alvarez Flores</w:t>
      </w:r>
    </w:p>
    <w:p>
      <w:r>
        <w:t>I'm like.</w:t>
      </w:r>
    </w:p>
    <w:p>
      <w:r>
        <w:t>[Interviewee] Leonardo Cipriani</w:t>
      </w:r>
    </w:p>
    <w:p>
      <w:r>
        <w:t>I was.</w:t>
      </w:r>
    </w:p>
    <w:p>
      <w:r>
        <w:t>[Interviewer] Emilio Alvarez Flores</w:t>
      </w:r>
    </w:p>
    <w:p>
      <w:r>
        <w:t>Maybe it's because I've never, like. I don't disagree that shop drawings are but when I started going on the tangent on plumbers and stuff, like, that's never gonna happen, dude.</w:t>
      </w:r>
    </w:p>
    <w:p>
      <w:r>
        <w:t>[Interviewer] Gabriel Almeida</w:t>
      </w:r>
    </w:p>
    <w:p>
      <w:r>
        <w:t>He always depends on the plumber, man. It's what he said. If you're talking about the one motherfucker that's barely making ends meet and he does one plumbing job per time and he's a one man shop. But if you get a plumber that has ambition, that's young, a small plumbing company, not a plumber, then we're already talking. It doesn't have to be a massive plumbing company that does site four. It just has to be a professional plumbing company that isn't just one plumber.</w:t>
      </w:r>
    </w:p>
    <w:p>
      <w:r>
        <w:t>[Interviewer] Emilio Alvarez Flores</w:t>
      </w:r>
    </w:p>
    <w:p>
      <w:r>
        <w:t>But I worry, if you listen to the value prop that he said, the value proposal to the customer.</w:t>
      </w:r>
    </w:p>
    <w:p>
      <w:r>
        <w:t>[Interviewer] Gabriel Almeida</w:t>
      </w:r>
    </w:p>
    <w:p>
      <w:r>
        <w:t>No, it's the plumber.</w:t>
      </w:r>
    </w:p>
    <w:p>
      <w:r>
        <w:t>[Interviewer] Gabriel Almeida</w:t>
      </w:r>
    </w:p>
    <w:p>
      <w:r>
        <w:t>Because he said it's not going to make a mistake. It's the quality control. It's like, man, here's the drawing of exactly what I'm going to do. And I'm going to give you this for your documentation as well in case there's any problem of exactly what I did, exactly what is done. It's a way less risky service for the customer and a much stronger value prop on the side. I'm not only giving you a service, I'm giving you documentation of the work that was done so you can keep it in your house if something goes wrong, one you can hold me accountable because you're like, what the went wrong. You promised me exactly this. Why didn't it work? And if I have a problem in the future, I know exactly what was changed and what was done.</w:t>
      </w:r>
    </w:p>
    <w:p>
      <w:r>
        <w:t>[Interviewer] Emilio Alvarez Flores</w:t>
      </w:r>
    </w:p>
    <w:p>
      <w:r>
        <w:t>I hear you. I.</w:t>
      </w:r>
    </w:p>
    <w:p>
      <w:r>
        <w:t>[Interviewer] Gabriel Almeida</w:t>
      </w:r>
    </w:p>
    <w:p>
      <w:r>
        <w:t>The thing is I feel like and I have this bias too. We need to stop thinking as these companies, as these guys, as these one man shops that the media illustrates. When we think meal worker, we think a fucked up guy, man, that's poor and barely making ends meet. But there's small professional company. This guy's too good already. This guy's making money, bro. There's small companies that are still but there are proper companies that do this.</w:t>
      </w:r>
    </w:p>
    <w:p>
      <w:r>
        <w:t>[Interviewer] Emilio Alvarez Flores</w:t>
      </w:r>
    </w:p>
    <w:p>
      <w:r>
        <w:t>Wait, here's the part where I worry.</w:t>
      </w:r>
    </w:p>
    <w:p>
      <w:r>
        <w:t>[Interviewee] Leonardo Cipriani</w:t>
      </w:r>
    </w:p>
    <w:p>
      <w:r>
        <w:t>About.</w:t>
      </w:r>
    </w:p>
    <w:p>
      <w:r>
        <w:t>[Interviewer] Gabriel Almeida</w:t>
      </w:r>
    </w:p>
    <w:p>
      <w:r>
        <w:t>Bro, I forgot to stop the power plant.</w:t>
      </w:r>
    </w:p>
    <w:p>
      <w:r>
        <w:t>[Interviewer] Gabriel Almeida</w:t>
      </w:r>
    </w:p>
    <w:p>
      <w:r>
        <w:t>Stop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